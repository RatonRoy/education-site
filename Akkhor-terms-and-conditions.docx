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Pr="008B4F37" w:rsidRDefault="00B62F6D" w:rsidP="008B4F37">
      <w:pPr>
        <w:spacing w:after="0" w:line="360" w:lineRule="auto"/>
        <w:jc w:val="both"/>
        <w:rPr>
          <w:rStyle w:val="1"/>
          <w:rFonts w:ascii="Times New Roman" w:hAnsi="Times New Roman" w:cs="Times New Roman"/>
          <w:color w:val="auto"/>
          <w:sz w:val="24"/>
          <w:szCs w:val="24"/>
          <w:u w:val="none"/>
        </w:rPr>
      </w:pPr>
      <w:r w:rsidRPr="008B4F37">
        <w:rPr>
          <w:rFonts w:ascii="Times New Roman" w:hAnsi="Times New Roman" w:cs="Times New Roman"/>
          <w:sz w:val="24"/>
          <w:szCs w:val="24"/>
        </w:rPr>
        <w:t>Terms and Conditions</w:t>
      </w:r>
    </w:p>
    <w:p w:rsidR="00373568" w:rsidRPr="008B4F37" w:rsidRDefault="0002536E" w:rsidP="008B4F37">
      <w:pPr>
        <w:spacing w:after="0" w:line="360" w:lineRule="auto"/>
        <w:jc w:val="both"/>
        <w:rPr>
          <w:rFonts w:ascii="Times New Roman" w:hAnsi="Times New Roman" w:cs="Times New Roman"/>
          <w:sz w:val="24"/>
          <w:szCs w:val="24"/>
        </w:rPr>
      </w:pPr>
      <w:r w:rsidRPr="008B4F37">
        <w:rPr>
          <w:rFonts w:ascii="Times New Roman" w:hAnsi="Times New Roman" w:cs="Times New Roman"/>
          <w:sz w:val="24"/>
          <w:szCs w:val="24"/>
        </w:rPr>
        <w:t>Last updated: February 09, 2022</w:t>
      </w:r>
    </w:p>
    <w:p w:rsidR="00373568" w:rsidRPr="008B4F37" w:rsidRDefault="0002536E" w:rsidP="008B4F37">
      <w:pPr>
        <w:spacing w:after="0" w:line="360" w:lineRule="auto"/>
        <w:jc w:val="both"/>
        <w:rPr>
          <w:rFonts w:ascii="Times New Roman" w:hAnsi="Times New Roman" w:cs="Times New Roman"/>
          <w:sz w:val="24"/>
          <w:szCs w:val="24"/>
        </w:rPr>
      </w:pPr>
      <w:r w:rsidRPr="008B4F37">
        <w:rPr>
          <w:rFonts w:ascii="Times New Roman" w:hAnsi="Times New Roman" w:cs="Times New Roman"/>
          <w:sz w:val="24"/>
          <w:szCs w:val="24"/>
        </w:rPr>
        <w:t>Please read these terms and conditions carefully before using Our Service.</w:t>
      </w:r>
    </w:p>
    <w:p w:rsidR="00373568" w:rsidRPr="008B4F37" w:rsidRDefault="0002536E" w:rsidP="008B4F37">
      <w:pPr>
        <w:pStyle w:val="Title"/>
        <w:spacing w:after="0" w:line="360" w:lineRule="auto"/>
        <w:jc w:val="both"/>
        <w:rPr>
          <w:rFonts w:ascii="Times New Roman" w:hAnsi="Times New Roman" w:cs="Times New Roman"/>
          <w:sz w:val="24"/>
          <w:szCs w:val="24"/>
        </w:rPr>
      </w:pPr>
      <w:r w:rsidRPr="008B4F37">
        <w:rPr>
          <w:rFonts w:ascii="Times New Roman" w:hAnsi="Times New Roman" w:cs="Times New Roman"/>
          <w:sz w:val="24"/>
          <w:szCs w:val="24"/>
        </w:rPr>
        <w:t>Interpretation and Definitions</w:t>
      </w:r>
    </w:p>
    <w:p w:rsidR="00373568" w:rsidRPr="001D6B00" w:rsidRDefault="0002536E" w:rsidP="001D6B00">
      <w:pPr>
        <w:pStyle w:val="Heading2"/>
      </w:pPr>
      <w:r w:rsidRPr="008B4F37">
        <w:t>Interpretation</w:t>
      </w:r>
    </w:p>
    <w:p w:rsidR="00373568" w:rsidRPr="008B4F37" w:rsidRDefault="0002536E" w:rsidP="008B4F37">
      <w:pPr>
        <w:spacing w:after="0" w:line="360" w:lineRule="auto"/>
        <w:jc w:val="both"/>
        <w:rPr>
          <w:rFonts w:ascii="Times New Roman" w:hAnsi="Times New Roman" w:cs="Times New Roman"/>
          <w:sz w:val="24"/>
          <w:szCs w:val="24"/>
        </w:rPr>
      </w:pPr>
      <w:r w:rsidRPr="008B4F37">
        <w:rPr>
          <w:rFonts w:ascii="Times New Roman" w:hAnsi="Times New Roman" w:cs="Times New Roman"/>
          <w:sz w:val="24"/>
          <w:szCs w:val="24"/>
        </w:rPr>
        <w:t>The words of which the initial letter is capitalized have meanings defined under the following conditions. The following definitions shall have the same meaning regardless of whether they appear in singular or in plural.</w:t>
      </w:r>
    </w:p>
    <w:p w:rsidR="00373568" w:rsidRPr="001D6B00" w:rsidRDefault="0002536E" w:rsidP="001D6B00">
      <w:pPr>
        <w:pStyle w:val="Heading2"/>
      </w:pPr>
      <w:r w:rsidRPr="001D6B00">
        <w:t>Definitions</w:t>
      </w:r>
    </w:p>
    <w:p w:rsidR="00373568" w:rsidRPr="008B4F37" w:rsidRDefault="0002536E" w:rsidP="008B4F37">
      <w:pPr>
        <w:spacing w:after="0" w:line="360" w:lineRule="auto"/>
        <w:jc w:val="both"/>
        <w:rPr>
          <w:rFonts w:ascii="Times New Roman" w:hAnsi="Times New Roman" w:cs="Times New Roman"/>
          <w:sz w:val="24"/>
          <w:szCs w:val="24"/>
        </w:rPr>
      </w:pPr>
      <w:r w:rsidRPr="008B4F37">
        <w:rPr>
          <w:rFonts w:ascii="Times New Roman" w:hAnsi="Times New Roman" w:cs="Times New Roman"/>
          <w:sz w:val="24"/>
          <w:szCs w:val="24"/>
        </w:rPr>
        <w:t>For the purposes of these Terms and Conditions:</w:t>
      </w:r>
    </w:p>
    <w:p w:rsidR="00957431" w:rsidRPr="001D6B00" w:rsidRDefault="00957431" w:rsidP="001D6B00">
      <w:pPr>
        <w:pStyle w:val="NormalWeb"/>
        <w:spacing w:before="0" w:beforeAutospacing="0" w:after="0" w:afterAutospacing="0" w:line="360" w:lineRule="auto"/>
        <w:ind w:left="720"/>
        <w:jc w:val="both"/>
        <w:rPr>
          <w:b/>
          <w:bCs/>
          <w:color w:val="000000"/>
        </w:rPr>
      </w:pPr>
      <w:r w:rsidRPr="008B4F37">
        <w:rPr>
          <w:b/>
          <w:bCs/>
          <w:color w:val="000000"/>
        </w:rPr>
        <w:t>Application</w:t>
      </w:r>
      <w:r w:rsidR="001D6B00">
        <w:rPr>
          <w:b/>
          <w:bCs/>
          <w:color w:val="000000"/>
        </w:rPr>
        <w:t>:</w:t>
      </w:r>
      <w:r w:rsidRPr="008B4F37">
        <w:rPr>
          <w:color w:val="000000"/>
        </w:rPr>
        <w:t xml:space="preserve"> means the software program provided by the Company downloaded by You on any electronic device, named </w:t>
      </w:r>
      <w:proofErr w:type="spellStart"/>
      <w:r w:rsidRPr="008B4F37">
        <w:rPr>
          <w:color w:val="000000"/>
        </w:rPr>
        <w:t>Akkhor</w:t>
      </w:r>
      <w:proofErr w:type="spellEnd"/>
      <w:r w:rsidRPr="008B4F37">
        <w:rPr>
          <w:color w:val="000000"/>
        </w:rPr>
        <w:t xml:space="preserve"> - SSC Science.</w:t>
      </w:r>
    </w:p>
    <w:p w:rsidR="00957431" w:rsidRPr="008B4F37" w:rsidRDefault="00957431" w:rsidP="008B4F37">
      <w:pPr>
        <w:pStyle w:val="NormalWeb"/>
        <w:spacing w:before="0" w:beforeAutospacing="0" w:after="0" w:afterAutospacing="0" w:line="360" w:lineRule="auto"/>
        <w:ind w:left="720"/>
        <w:jc w:val="both"/>
      </w:pPr>
      <w:r w:rsidRPr="008B4F37">
        <w:rPr>
          <w:b/>
          <w:bCs/>
          <w:color w:val="000000"/>
        </w:rPr>
        <w:t>Application Store</w:t>
      </w:r>
      <w:r w:rsidR="001D6B00">
        <w:rPr>
          <w:b/>
          <w:bCs/>
          <w:color w:val="000000"/>
        </w:rPr>
        <w:t>:</w:t>
      </w:r>
      <w:r w:rsidRPr="008B4F37">
        <w:rPr>
          <w:color w:val="000000"/>
        </w:rPr>
        <w:t xml:space="preserve"> means the digital distribution service operated and developed by Apple Inc. (Apple App Store) or Google Inc. (Google Play Store) in which the Application has been downloaded.</w:t>
      </w:r>
    </w:p>
    <w:p w:rsidR="00957431" w:rsidRPr="008B4F37" w:rsidRDefault="00957431" w:rsidP="008B4F37">
      <w:pPr>
        <w:pStyle w:val="NormalWeb"/>
        <w:spacing w:before="0" w:beforeAutospacing="0" w:after="0" w:afterAutospacing="0" w:line="360" w:lineRule="auto"/>
        <w:ind w:left="720"/>
        <w:jc w:val="both"/>
      </w:pPr>
      <w:r w:rsidRPr="008B4F37">
        <w:rPr>
          <w:b/>
          <w:color w:val="000000"/>
        </w:rPr>
        <w:t>Cookie:</w:t>
      </w:r>
      <w:r w:rsidRPr="008B4F37">
        <w:rPr>
          <w:color w:val="000000"/>
        </w:rPr>
        <w:t>  small amount of data</w:t>
      </w:r>
      <w:r w:rsidR="008517D9" w:rsidRPr="008B4F37">
        <w:rPr>
          <w:color w:val="000000"/>
        </w:rPr>
        <w:t> generated</w:t>
      </w:r>
      <w:r w:rsidRPr="008B4F37">
        <w:rPr>
          <w:color w:val="000000"/>
        </w:rPr>
        <w:t xml:space="preserve"> by a website and saved by </w:t>
      </w:r>
      <w:r w:rsidR="00E20F7C">
        <w:rPr>
          <w:color w:val="000000"/>
        </w:rPr>
        <w:t>Ou</w:t>
      </w:r>
      <w:r w:rsidRPr="008B4F37">
        <w:rPr>
          <w:color w:val="000000"/>
        </w:rPr>
        <w:t xml:space="preserve">r web browser. </w:t>
      </w:r>
      <w:r w:rsidR="00F23A2C" w:rsidRPr="008B4F37">
        <w:rPr>
          <w:color w:val="000000"/>
        </w:rPr>
        <w:t>It</w:t>
      </w:r>
      <w:r w:rsidRPr="008B4F37">
        <w:rPr>
          <w:color w:val="000000"/>
        </w:rPr>
        <w:t xml:space="preserve"> is used to identify </w:t>
      </w:r>
      <w:r w:rsidR="00E20F7C">
        <w:rPr>
          <w:color w:val="000000"/>
        </w:rPr>
        <w:t>Y</w:t>
      </w:r>
      <w:r w:rsidRPr="008B4F37">
        <w:rPr>
          <w:color w:val="000000"/>
        </w:rPr>
        <w:t>our browser,</w:t>
      </w:r>
      <w:r w:rsidR="008517D9" w:rsidRPr="008B4F37">
        <w:rPr>
          <w:color w:val="000000"/>
        </w:rPr>
        <w:t> provide</w:t>
      </w:r>
      <w:r w:rsidRPr="008B4F37">
        <w:rPr>
          <w:color w:val="000000"/>
        </w:rPr>
        <w:t xml:space="preserve"> Analytics, remember information abou</w:t>
      </w:r>
      <w:r w:rsidR="00E20F7C">
        <w:rPr>
          <w:color w:val="000000"/>
        </w:rPr>
        <w:t>t You</w:t>
      </w:r>
      <w:r w:rsidR="004F066C">
        <w:rPr>
          <w:color w:val="000000"/>
        </w:rPr>
        <w:t>r</w:t>
      </w:r>
      <w:r w:rsidRPr="008B4F37">
        <w:rPr>
          <w:color w:val="000000"/>
        </w:rPr>
        <w:t xml:space="preserve"> searches</w:t>
      </w:r>
      <w:r w:rsidR="004F066C">
        <w:rPr>
          <w:color w:val="000000"/>
        </w:rPr>
        <w:t>,</w:t>
      </w:r>
      <w:r w:rsidRPr="008B4F37">
        <w:rPr>
          <w:color w:val="000000"/>
        </w:rPr>
        <w:t xml:space="preserve"> </w:t>
      </w:r>
      <w:r w:rsidR="00E20F7C">
        <w:rPr>
          <w:color w:val="000000"/>
        </w:rPr>
        <w:t>Y</w:t>
      </w:r>
      <w:r w:rsidRPr="008B4F37">
        <w:rPr>
          <w:color w:val="000000"/>
        </w:rPr>
        <w:t>our language preference for login information etc.</w:t>
      </w:r>
    </w:p>
    <w:p w:rsidR="00957431" w:rsidRPr="008B4F37" w:rsidRDefault="00957431" w:rsidP="008B4F37">
      <w:pPr>
        <w:pStyle w:val="NormalWeb"/>
        <w:spacing w:before="0" w:beforeAutospacing="0" w:after="0" w:afterAutospacing="0" w:line="360" w:lineRule="auto"/>
        <w:ind w:left="720"/>
        <w:jc w:val="both"/>
      </w:pPr>
      <w:r w:rsidRPr="008B4F37">
        <w:rPr>
          <w:b/>
          <w:color w:val="000000"/>
        </w:rPr>
        <w:t>Customer</w:t>
      </w:r>
      <w:r w:rsidRPr="008B4F37">
        <w:rPr>
          <w:color w:val="000000"/>
        </w:rPr>
        <w:t xml:space="preserve">: refers to the company, </w:t>
      </w:r>
      <w:proofErr w:type="spellStart"/>
      <w:r w:rsidRPr="008B4F37">
        <w:rPr>
          <w:color w:val="000000"/>
        </w:rPr>
        <w:t>organisation</w:t>
      </w:r>
      <w:proofErr w:type="spellEnd"/>
      <w:r w:rsidRPr="008B4F37">
        <w:rPr>
          <w:color w:val="000000"/>
        </w:rPr>
        <w:t xml:space="preserve"> or person that's</w:t>
      </w:r>
      <w:r w:rsidR="00F43BCC" w:rsidRPr="008B4F37">
        <w:rPr>
          <w:color w:val="000000"/>
        </w:rPr>
        <w:t> signs</w:t>
      </w:r>
      <w:r w:rsidR="00F23A2C" w:rsidRPr="008B4F37">
        <w:rPr>
          <w:color w:val="000000"/>
        </w:rPr>
        <w:t xml:space="preserve"> up to the use the </w:t>
      </w:r>
      <w:proofErr w:type="spellStart"/>
      <w:r w:rsidR="00F23A2C" w:rsidRPr="008B4F37">
        <w:rPr>
          <w:color w:val="000000"/>
        </w:rPr>
        <w:t>Akkhor</w:t>
      </w:r>
      <w:proofErr w:type="spellEnd"/>
      <w:r w:rsidRPr="008B4F37">
        <w:rPr>
          <w:color w:val="000000"/>
        </w:rPr>
        <w:t xml:space="preserve"> App services to manage the relationship with </w:t>
      </w:r>
      <w:r w:rsidR="004F066C">
        <w:rPr>
          <w:color w:val="000000"/>
        </w:rPr>
        <w:t>the</w:t>
      </w:r>
      <w:r w:rsidRPr="008B4F37">
        <w:rPr>
          <w:color w:val="000000"/>
        </w:rPr>
        <w:t xml:space="preserve"> customers or services users.</w:t>
      </w:r>
    </w:p>
    <w:p w:rsidR="00957431" w:rsidRPr="008B4F37" w:rsidRDefault="00957431" w:rsidP="008B4F37">
      <w:pPr>
        <w:pStyle w:val="NormalWeb"/>
        <w:spacing w:before="0" w:beforeAutospacing="0" w:after="0" w:afterAutospacing="0" w:line="360" w:lineRule="auto"/>
        <w:ind w:left="720"/>
        <w:jc w:val="both"/>
      </w:pPr>
      <w:r w:rsidRPr="008B4F37">
        <w:rPr>
          <w:b/>
          <w:color w:val="000000"/>
        </w:rPr>
        <w:t>Personnel:</w:t>
      </w:r>
      <w:r w:rsidRPr="008B4F37">
        <w:rPr>
          <w:color w:val="000000"/>
        </w:rPr>
        <w:t xml:space="preserve">  refers to those individuals who are employed by </w:t>
      </w:r>
      <w:proofErr w:type="spellStart"/>
      <w:r w:rsidRPr="008B4F37">
        <w:rPr>
          <w:color w:val="000000"/>
        </w:rPr>
        <w:t>Akkhor</w:t>
      </w:r>
      <w:proofErr w:type="spellEnd"/>
      <w:r w:rsidRPr="008B4F37">
        <w:rPr>
          <w:color w:val="000000"/>
        </w:rPr>
        <w:t xml:space="preserve"> or </w:t>
      </w:r>
      <w:r w:rsidR="004F066C">
        <w:rPr>
          <w:color w:val="000000"/>
        </w:rPr>
        <w:t>a</w:t>
      </w:r>
      <w:r w:rsidRPr="008B4F37">
        <w:rPr>
          <w:color w:val="000000"/>
        </w:rPr>
        <w:t>re under contract to perform a service on behalf of one of the parties.</w:t>
      </w:r>
    </w:p>
    <w:p w:rsidR="00957431" w:rsidRPr="008B4F37" w:rsidRDefault="00957431" w:rsidP="008B4F37">
      <w:pPr>
        <w:pStyle w:val="NormalWeb"/>
        <w:spacing w:before="0" w:beforeAutospacing="0" w:after="0" w:afterAutospacing="0" w:line="360" w:lineRule="auto"/>
        <w:ind w:left="720"/>
        <w:jc w:val="both"/>
      </w:pPr>
      <w:r w:rsidRPr="008B4F37">
        <w:rPr>
          <w:b/>
          <w:color w:val="000000"/>
        </w:rPr>
        <w:t>Website:</w:t>
      </w:r>
      <w:r w:rsidR="000878F8">
        <w:rPr>
          <w:color w:val="000000"/>
        </w:rPr>
        <w:t xml:space="preserve"> </w:t>
      </w:r>
      <w:proofErr w:type="spellStart"/>
      <w:r w:rsidR="000878F8">
        <w:rPr>
          <w:color w:val="000000"/>
        </w:rPr>
        <w:t>Akkhor’s</w:t>
      </w:r>
      <w:proofErr w:type="spellEnd"/>
      <w:r w:rsidR="000878F8">
        <w:rPr>
          <w:color w:val="000000"/>
        </w:rPr>
        <w:t> </w:t>
      </w:r>
      <w:r w:rsidR="00F43BCC" w:rsidRPr="008B4F37">
        <w:rPr>
          <w:color w:val="000000"/>
        </w:rPr>
        <w:t>website,</w:t>
      </w:r>
      <w:r w:rsidRPr="008B4F37">
        <w:rPr>
          <w:color w:val="000000"/>
        </w:rPr>
        <w:t xml:space="preserve"> Which can be accessed through the URL: https://akkhorbd.com</w:t>
      </w:r>
    </w:p>
    <w:p w:rsidR="00957431" w:rsidRPr="008B4F37" w:rsidRDefault="00957431" w:rsidP="008B4F37">
      <w:pPr>
        <w:pStyle w:val="NormalWeb"/>
        <w:spacing w:before="0" w:beforeAutospacing="0" w:after="0" w:afterAutospacing="0" w:line="360" w:lineRule="auto"/>
        <w:ind w:left="720"/>
        <w:jc w:val="both"/>
      </w:pPr>
      <w:r w:rsidRPr="008B4F37">
        <w:rPr>
          <w:b/>
          <w:bCs/>
          <w:color w:val="000000"/>
        </w:rPr>
        <w:t>Country</w:t>
      </w:r>
      <w:r w:rsidR="001D6B00">
        <w:rPr>
          <w:b/>
          <w:bCs/>
          <w:color w:val="000000"/>
        </w:rPr>
        <w:t>:</w:t>
      </w:r>
      <w:r w:rsidRPr="008B4F37">
        <w:rPr>
          <w:color w:val="000000"/>
        </w:rPr>
        <w:t xml:space="preserve"> refers to: Bangladesh</w:t>
      </w:r>
    </w:p>
    <w:p w:rsidR="00957431" w:rsidRPr="008B4F37" w:rsidRDefault="00957431" w:rsidP="008B4F37">
      <w:pPr>
        <w:pStyle w:val="NormalWeb"/>
        <w:spacing w:before="0" w:beforeAutospacing="0" w:after="0" w:afterAutospacing="0" w:line="360" w:lineRule="auto"/>
        <w:ind w:left="720"/>
        <w:jc w:val="both"/>
      </w:pPr>
      <w:r w:rsidRPr="008B4F37">
        <w:rPr>
          <w:b/>
          <w:bCs/>
          <w:color w:val="000000"/>
        </w:rPr>
        <w:t>Company</w:t>
      </w:r>
      <w:r w:rsidR="001D6B00">
        <w:rPr>
          <w:b/>
          <w:bCs/>
          <w:color w:val="000000"/>
        </w:rPr>
        <w:t>:</w:t>
      </w:r>
      <w:r w:rsidRPr="008B4F37">
        <w:rPr>
          <w:color w:val="000000"/>
        </w:rPr>
        <w:t xml:space="preserve"> (referred to as either "the Company", "We", "Us" or "Our" in this Agreement) ref</w:t>
      </w:r>
      <w:r w:rsidR="009D542E" w:rsidRPr="008B4F37">
        <w:rPr>
          <w:color w:val="000000"/>
        </w:rPr>
        <w:t>ers to partnership of the company</w:t>
      </w:r>
      <w:r w:rsidRPr="008B4F37">
        <w:rPr>
          <w:color w:val="000000"/>
        </w:rPr>
        <w:t>.</w:t>
      </w:r>
    </w:p>
    <w:p w:rsidR="00957431" w:rsidRPr="008B4F37" w:rsidRDefault="00957431" w:rsidP="008B4F37">
      <w:pPr>
        <w:pStyle w:val="NormalWeb"/>
        <w:spacing w:before="0" w:beforeAutospacing="0" w:after="0" w:afterAutospacing="0" w:line="360" w:lineRule="auto"/>
        <w:ind w:left="720"/>
        <w:jc w:val="both"/>
      </w:pPr>
      <w:r w:rsidRPr="008B4F37">
        <w:rPr>
          <w:b/>
          <w:bCs/>
          <w:color w:val="000000"/>
        </w:rPr>
        <w:lastRenderedPageBreak/>
        <w:t>Device</w:t>
      </w:r>
      <w:r w:rsidR="001D6B00">
        <w:rPr>
          <w:b/>
          <w:bCs/>
          <w:color w:val="000000"/>
        </w:rPr>
        <w:t>:</w:t>
      </w:r>
      <w:r w:rsidRPr="008B4F37">
        <w:rPr>
          <w:color w:val="000000"/>
        </w:rPr>
        <w:t xml:space="preserve"> means any device that can access the Service such as a cellphone or a digital tablet.</w:t>
      </w:r>
    </w:p>
    <w:p w:rsidR="00957431" w:rsidRPr="008B4F37" w:rsidRDefault="00957431" w:rsidP="008B4F37">
      <w:pPr>
        <w:pStyle w:val="NormalWeb"/>
        <w:spacing w:before="0" w:beforeAutospacing="0" w:after="0" w:afterAutospacing="0" w:line="360" w:lineRule="auto"/>
        <w:ind w:left="720"/>
        <w:jc w:val="both"/>
      </w:pPr>
      <w:r w:rsidRPr="008B4F37">
        <w:rPr>
          <w:b/>
          <w:bCs/>
          <w:color w:val="000000"/>
        </w:rPr>
        <w:t>Service</w:t>
      </w:r>
      <w:r w:rsidR="001D6B00">
        <w:rPr>
          <w:b/>
          <w:bCs/>
          <w:color w:val="000000"/>
        </w:rPr>
        <w:t>:</w:t>
      </w:r>
      <w:r w:rsidRPr="008B4F37">
        <w:rPr>
          <w:color w:val="000000"/>
        </w:rPr>
        <w:t xml:space="preserve"> refers to the Application.</w:t>
      </w:r>
    </w:p>
    <w:p w:rsidR="00957431" w:rsidRPr="008B4F37" w:rsidRDefault="00957431" w:rsidP="008B4F37">
      <w:pPr>
        <w:pStyle w:val="NormalWeb"/>
        <w:spacing w:before="0" w:beforeAutospacing="0" w:after="0" w:afterAutospacing="0" w:line="360" w:lineRule="auto"/>
        <w:ind w:left="720"/>
        <w:jc w:val="both"/>
      </w:pPr>
      <w:r w:rsidRPr="008B4F37">
        <w:rPr>
          <w:b/>
          <w:bCs/>
          <w:color w:val="000000"/>
        </w:rPr>
        <w:t>Terms and Conditions</w:t>
      </w:r>
      <w:r w:rsidR="001D6B00">
        <w:rPr>
          <w:b/>
          <w:bCs/>
          <w:color w:val="000000"/>
        </w:rPr>
        <w:t>:</w:t>
      </w:r>
      <w:r w:rsidRPr="008B4F37">
        <w:rPr>
          <w:color w:val="000000"/>
        </w:rPr>
        <w:t xml:space="preserve"> (also referred as "Terms") mean these Terms and Conditions that form the entire agreement between You and the Company regarding the use of the Service. </w:t>
      </w:r>
    </w:p>
    <w:p w:rsidR="00957431" w:rsidRPr="008B4F37" w:rsidRDefault="00957431" w:rsidP="008B4F37">
      <w:pPr>
        <w:pStyle w:val="NormalWeb"/>
        <w:spacing w:before="0" w:beforeAutospacing="0" w:after="0" w:afterAutospacing="0" w:line="360" w:lineRule="auto"/>
        <w:ind w:left="720"/>
        <w:jc w:val="both"/>
      </w:pPr>
      <w:r w:rsidRPr="008B4F37">
        <w:rPr>
          <w:b/>
          <w:bCs/>
          <w:color w:val="000000"/>
        </w:rPr>
        <w:t>Third-party Social Media Service</w:t>
      </w:r>
      <w:r w:rsidR="001D6B00">
        <w:rPr>
          <w:b/>
          <w:bCs/>
          <w:color w:val="000000"/>
        </w:rPr>
        <w:t>:</w:t>
      </w:r>
      <w:r w:rsidRPr="008B4F37">
        <w:rPr>
          <w:color w:val="000000"/>
        </w:rPr>
        <w:t xml:space="preserve"> means any services or content (including data, information, products or services) provided by a third-party that may be displayed, included or made available by the Service.</w:t>
      </w:r>
    </w:p>
    <w:p w:rsidR="00373568" w:rsidRPr="008B4F37" w:rsidRDefault="00957431" w:rsidP="008B4F37">
      <w:pPr>
        <w:pStyle w:val="ListParagraph"/>
        <w:spacing w:after="0" w:line="360" w:lineRule="auto"/>
        <w:jc w:val="both"/>
        <w:rPr>
          <w:rFonts w:ascii="Times New Roman" w:hAnsi="Times New Roman" w:cs="Times New Roman"/>
          <w:sz w:val="24"/>
          <w:szCs w:val="24"/>
        </w:rPr>
      </w:pPr>
      <w:r w:rsidRPr="008B4F37">
        <w:rPr>
          <w:rFonts w:ascii="Times New Roman" w:hAnsi="Times New Roman" w:cs="Times New Roman"/>
          <w:b/>
          <w:bCs/>
          <w:color w:val="000000"/>
          <w:sz w:val="24"/>
          <w:szCs w:val="24"/>
        </w:rPr>
        <w:t>You</w:t>
      </w:r>
      <w:r w:rsidR="001D6B00">
        <w:rPr>
          <w:rFonts w:ascii="Times New Roman" w:hAnsi="Times New Roman" w:cs="Times New Roman"/>
          <w:b/>
          <w:bCs/>
          <w:color w:val="000000"/>
          <w:sz w:val="24"/>
          <w:szCs w:val="24"/>
        </w:rPr>
        <w:t>:</w:t>
      </w:r>
      <w:r w:rsidRPr="008B4F37">
        <w:rPr>
          <w:rFonts w:ascii="Times New Roman" w:hAnsi="Times New Roman" w:cs="Times New Roman"/>
          <w:color w:val="000000"/>
          <w:sz w:val="24"/>
          <w:szCs w:val="24"/>
        </w:rPr>
        <w:t xml:space="preserve"> means the individual accessing or using the Service, or the company, or other legal entity on behalf of which such individual is accessing or using the Service, as applicable</w:t>
      </w:r>
      <w:r w:rsidR="00F43BCC" w:rsidRPr="008B4F37">
        <w:rPr>
          <w:rFonts w:ascii="Times New Roman" w:hAnsi="Times New Roman" w:cs="Times New Roman"/>
          <w:color w:val="000000"/>
          <w:sz w:val="24"/>
          <w:szCs w:val="24"/>
        </w:rPr>
        <w:t>.</w:t>
      </w:r>
    </w:p>
    <w:p w:rsidR="00373568" w:rsidRPr="00747730" w:rsidRDefault="0002536E" w:rsidP="001D6B00">
      <w:pPr>
        <w:pStyle w:val="Heading2"/>
      </w:pPr>
      <w:r w:rsidRPr="00747730">
        <w:t>Acknowledgment</w:t>
      </w:r>
    </w:p>
    <w:p w:rsidR="00373568" w:rsidRPr="008B4F37" w:rsidRDefault="0002536E" w:rsidP="008B4F37">
      <w:pPr>
        <w:spacing w:after="0" w:line="360" w:lineRule="auto"/>
        <w:jc w:val="both"/>
        <w:rPr>
          <w:rFonts w:ascii="Times New Roman" w:hAnsi="Times New Roman" w:cs="Times New Roman"/>
          <w:sz w:val="24"/>
          <w:szCs w:val="24"/>
        </w:rPr>
      </w:pPr>
      <w:r w:rsidRPr="008B4F37">
        <w:rPr>
          <w:rFonts w:ascii="Times New Roman" w:hAnsi="Times New Roman" w:cs="Times New Roman"/>
          <w:sz w:val="24"/>
          <w:szCs w:val="24"/>
        </w:rPr>
        <w:t>These are the Terms and Conditions governing the use of this Service and the agreement that operates between You and the Company. These Terms and Conditions set out the rights and obligations of all users regarding the use of the Service.</w:t>
      </w:r>
    </w:p>
    <w:p w:rsidR="00373568" w:rsidRPr="008B4F37" w:rsidRDefault="0002536E" w:rsidP="008B4F37">
      <w:pPr>
        <w:spacing w:after="0" w:line="360" w:lineRule="auto"/>
        <w:jc w:val="both"/>
        <w:rPr>
          <w:rFonts w:ascii="Times New Roman" w:hAnsi="Times New Roman" w:cs="Times New Roman"/>
          <w:sz w:val="24"/>
          <w:szCs w:val="24"/>
        </w:rPr>
      </w:pPr>
      <w:r w:rsidRPr="008B4F37">
        <w:rPr>
          <w:rFonts w:ascii="Times New Roman" w:hAnsi="Times New Roman" w:cs="Times New Roman"/>
          <w:sz w:val="24"/>
          <w:szCs w:val="24"/>
        </w:rPr>
        <w:t>Your access to and use of the Service is conditioned on Your acceptance of and compliance with these Terms and Conditions. These Terms and Conditions apply to all visitors, users and others who access or use the Service.</w:t>
      </w:r>
      <w:r w:rsidR="00B96BB7" w:rsidRPr="008B4F37">
        <w:rPr>
          <w:rFonts w:ascii="Times New Roman" w:hAnsi="Times New Roman" w:cs="Times New Roman"/>
          <w:sz w:val="24"/>
          <w:szCs w:val="24"/>
        </w:rPr>
        <w:t xml:space="preserve"> </w:t>
      </w:r>
    </w:p>
    <w:p w:rsidR="00373568" w:rsidRPr="008B4F37" w:rsidRDefault="0002536E" w:rsidP="008B4F37">
      <w:pPr>
        <w:spacing w:after="0" w:line="360" w:lineRule="auto"/>
        <w:jc w:val="both"/>
        <w:rPr>
          <w:rFonts w:ascii="Times New Roman" w:hAnsi="Times New Roman" w:cs="Times New Roman"/>
          <w:sz w:val="24"/>
          <w:szCs w:val="24"/>
        </w:rPr>
      </w:pPr>
      <w:r w:rsidRPr="008B4F37">
        <w:rPr>
          <w:rFonts w:ascii="Times New Roman" w:hAnsi="Times New Roman" w:cs="Times New Roman"/>
          <w:sz w:val="24"/>
          <w:szCs w:val="24"/>
        </w:rPr>
        <w:t>By accessing or using the Service You agree to be bound by these Terms and Conditions</w:t>
      </w:r>
      <w:r w:rsidR="00B96BB7" w:rsidRPr="008B4F37">
        <w:rPr>
          <w:rFonts w:ascii="Times New Roman" w:hAnsi="Times New Roman" w:cs="Times New Roman"/>
          <w:sz w:val="24"/>
          <w:szCs w:val="24"/>
        </w:rPr>
        <w:t xml:space="preserve"> by providing Your consent</w:t>
      </w:r>
      <w:r w:rsidRPr="008B4F37">
        <w:rPr>
          <w:rFonts w:ascii="Times New Roman" w:hAnsi="Times New Roman" w:cs="Times New Roman"/>
          <w:sz w:val="24"/>
          <w:szCs w:val="24"/>
        </w:rPr>
        <w:t>. If You disagree with any part of these Terms and Conditions</w:t>
      </w:r>
      <w:r w:rsidR="004F066C">
        <w:rPr>
          <w:rFonts w:ascii="Times New Roman" w:hAnsi="Times New Roman" w:cs="Times New Roman"/>
          <w:sz w:val="24"/>
          <w:szCs w:val="24"/>
        </w:rPr>
        <w:t>,</w:t>
      </w:r>
      <w:r w:rsidRPr="008B4F37">
        <w:rPr>
          <w:rFonts w:ascii="Times New Roman" w:hAnsi="Times New Roman" w:cs="Times New Roman"/>
          <w:sz w:val="24"/>
          <w:szCs w:val="24"/>
        </w:rPr>
        <w:t xml:space="preserve"> then You may not access the Service.</w:t>
      </w:r>
    </w:p>
    <w:p w:rsidR="00373568" w:rsidRPr="008B4F37" w:rsidRDefault="0002536E" w:rsidP="008B4F37">
      <w:pPr>
        <w:spacing w:after="0" w:line="360" w:lineRule="auto"/>
        <w:jc w:val="both"/>
        <w:rPr>
          <w:rFonts w:ascii="Times New Roman" w:hAnsi="Times New Roman" w:cs="Times New Roman"/>
          <w:sz w:val="24"/>
          <w:szCs w:val="24"/>
        </w:rPr>
      </w:pPr>
      <w:r w:rsidRPr="008B4F37">
        <w:rPr>
          <w:rFonts w:ascii="Times New Roman" w:hAnsi="Times New Roman" w:cs="Times New Roman"/>
          <w:sz w:val="24"/>
          <w:szCs w:val="24"/>
        </w:rPr>
        <w:t>You represent</w:t>
      </w:r>
      <w:r w:rsidR="008A4B28" w:rsidRPr="008B4F37">
        <w:rPr>
          <w:rFonts w:ascii="Times New Roman" w:hAnsi="Times New Roman" w:cs="Times New Roman"/>
          <w:sz w:val="24"/>
          <w:szCs w:val="24"/>
        </w:rPr>
        <w:t xml:space="preserve"> that you are over the age of 13</w:t>
      </w:r>
      <w:r w:rsidRPr="008B4F37">
        <w:rPr>
          <w:rFonts w:ascii="Times New Roman" w:hAnsi="Times New Roman" w:cs="Times New Roman"/>
          <w:sz w:val="24"/>
          <w:szCs w:val="24"/>
        </w:rPr>
        <w:t>. The Company</w:t>
      </w:r>
      <w:r w:rsidR="008A4B28" w:rsidRPr="008B4F37">
        <w:rPr>
          <w:rFonts w:ascii="Times New Roman" w:hAnsi="Times New Roman" w:cs="Times New Roman"/>
          <w:sz w:val="24"/>
          <w:szCs w:val="24"/>
        </w:rPr>
        <w:t xml:space="preserve"> does not permit those under 13</w:t>
      </w:r>
      <w:r w:rsidRPr="008B4F37">
        <w:rPr>
          <w:rFonts w:ascii="Times New Roman" w:hAnsi="Times New Roman" w:cs="Times New Roman"/>
          <w:sz w:val="24"/>
          <w:szCs w:val="24"/>
        </w:rPr>
        <w:t xml:space="preserve"> to use the Service.</w:t>
      </w:r>
    </w:p>
    <w:p w:rsidR="00373568" w:rsidRPr="008B4F37" w:rsidRDefault="0002536E" w:rsidP="008B4F37">
      <w:pPr>
        <w:spacing w:after="0" w:line="360" w:lineRule="auto"/>
        <w:jc w:val="both"/>
        <w:rPr>
          <w:rFonts w:ascii="Times New Roman" w:hAnsi="Times New Roman" w:cs="Times New Roman"/>
          <w:sz w:val="24"/>
          <w:szCs w:val="24"/>
        </w:rPr>
      </w:pPr>
      <w:r w:rsidRPr="008B4F37">
        <w:rPr>
          <w:rFonts w:ascii="Times New Roman" w:hAnsi="Times New Roman" w:cs="Times New Roman"/>
          <w:sz w:val="24"/>
          <w:szCs w:val="24"/>
        </w:rPr>
        <w:t xml:space="preserve">Your access to and use of the Service is also conditioned on Your acceptance of and compliance with the Privacy Policy of the Company. Our Privacy Policy describes </w:t>
      </w:r>
      <w:r w:rsidR="00BC74C1" w:rsidRPr="008B4F37">
        <w:rPr>
          <w:rFonts w:ascii="Times New Roman" w:hAnsi="Times New Roman" w:cs="Times New Roman"/>
          <w:sz w:val="24"/>
          <w:szCs w:val="24"/>
        </w:rPr>
        <w:t>our</w:t>
      </w:r>
      <w:r w:rsidRPr="008B4F37">
        <w:rPr>
          <w:rFonts w:ascii="Times New Roman" w:hAnsi="Times New Roman" w:cs="Times New Roman"/>
          <w:sz w:val="24"/>
          <w:szCs w:val="24"/>
        </w:rPr>
        <w:t xml:space="preserve">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rsidR="0051505F" w:rsidRPr="008B4F37" w:rsidRDefault="0051505F" w:rsidP="001D6B00">
      <w:pPr>
        <w:pStyle w:val="Heading2"/>
      </w:pPr>
      <w:r w:rsidRPr="008B4F37">
        <w:lastRenderedPageBreak/>
        <w:t>Privacy Policy</w:t>
      </w:r>
    </w:p>
    <w:p w:rsidR="0051505F" w:rsidRPr="008B4F37" w:rsidRDefault="00F05A9A" w:rsidP="008B4F37">
      <w:pPr>
        <w:pStyle w:val="NormalWeb"/>
        <w:spacing w:before="0" w:beforeAutospacing="0" w:after="0" w:afterAutospacing="0" w:line="360" w:lineRule="auto"/>
        <w:jc w:val="both"/>
      </w:pPr>
      <w:r>
        <w:rPr>
          <w:color w:val="000000"/>
        </w:rPr>
        <w:t>W</w:t>
      </w:r>
      <w:r w:rsidR="0051505F" w:rsidRPr="008B4F37">
        <w:rPr>
          <w:color w:val="000000"/>
        </w:rPr>
        <w:t xml:space="preserve">e </w:t>
      </w:r>
      <w:proofErr w:type="spellStart"/>
      <w:r w:rsidR="0051505F" w:rsidRPr="008B4F37">
        <w:rPr>
          <w:color w:val="000000"/>
        </w:rPr>
        <w:t>Akkhor</w:t>
      </w:r>
      <w:proofErr w:type="spellEnd"/>
      <w:r w:rsidR="0051505F" w:rsidRPr="008B4F37">
        <w:rPr>
          <w:color w:val="000000"/>
        </w:rPr>
        <w:t xml:space="preserve">, </w:t>
      </w:r>
      <w:proofErr w:type="gramStart"/>
      <w:r w:rsidR="0051505F" w:rsidRPr="008B4F37">
        <w:rPr>
          <w:color w:val="000000"/>
        </w:rPr>
        <w:t>Registered</w:t>
      </w:r>
      <w:proofErr w:type="gramEnd"/>
      <w:r w:rsidR="0051505F" w:rsidRPr="008B4F37">
        <w:rPr>
          <w:color w:val="000000"/>
        </w:rPr>
        <w:t xml:space="preserve"> under The Partnership Act 1932 with the partnership number </w:t>
      </w:r>
      <w:r w:rsidR="004F066C">
        <w:rPr>
          <w:color w:val="000000"/>
        </w:rPr>
        <w:t>P-46</w:t>
      </w:r>
      <w:r w:rsidR="003057B6">
        <w:rPr>
          <w:color w:val="000000"/>
        </w:rPr>
        <w:t>738</w:t>
      </w:r>
      <w:r w:rsidR="0051505F" w:rsidRPr="008B4F37">
        <w:rPr>
          <w:color w:val="000000"/>
        </w:rPr>
        <w:t>/ 2021,</w:t>
      </w:r>
      <w:r w:rsidR="00A22915">
        <w:rPr>
          <w:color w:val="000000"/>
        </w:rPr>
        <w:t xml:space="preserve"> </w:t>
      </w:r>
      <w:r w:rsidR="003057B6">
        <w:rPr>
          <w:color w:val="000000"/>
        </w:rPr>
        <w:t>i</w:t>
      </w:r>
      <w:r w:rsidR="0051505F" w:rsidRPr="008B4F37">
        <w:rPr>
          <w:color w:val="000000"/>
        </w:rPr>
        <w:t xml:space="preserve">s </w:t>
      </w:r>
      <w:r w:rsidR="0002540E" w:rsidRPr="008B4F37">
        <w:rPr>
          <w:color w:val="000000"/>
        </w:rPr>
        <w:t>obligated</w:t>
      </w:r>
      <w:r w:rsidR="0051505F" w:rsidRPr="008B4F37">
        <w:rPr>
          <w:color w:val="000000"/>
        </w:rPr>
        <w:t xml:space="preserve"> to </w:t>
      </w:r>
      <w:r w:rsidR="0002540E" w:rsidRPr="008B4F37">
        <w:rPr>
          <w:color w:val="000000"/>
        </w:rPr>
        <w:t>protecting</w:t>
      </w:r>
      <w:r w:rsidR="0051505F" w:rsidRPr="008B4F37">
        <w:rPr>
          <w:color w:val="000000"/>
        </w:rPr>
        <w:t xml:space="preserve"> all the privacy issues of the Personal information of the users.</w:t>
      </w:r>
      <w:r w:rsidR="00217014" w:rsidRPr="008B4F37">
        <w:rPr>
          <w:color w:val="000000"/>
        </w:rPr>
        <w:t xml:space="preserve"> As an </w:t>
      </w:r>
      <w:proofErr w:type="spellStart"/>
      <w:r w:rsidR="00217014" w:rsidRPr="008B4F37">
        <w:rPr>
          <w:color w:val="000000"/>
        </w:rPr>
        <w:t>edtech</w:t>
      </w:r>
      <w:proofErr w:type="spellEnd"/>
      <w:r w:rsidR="00217014" w:rsidRPr="008B4F37">
        <w:rPr>
          <w:color w:val="000000"/>
        </w:rPr>
        <w:t xml:space="preserve"> company, we strongly follow trust and privacy issues and strictly adhere to the ethical </w:t>
      </w:r>
      <w:r w:rsidR="000878F8" w:rsidRPr="008B4F37">
        <w:rPr>
          <w:color w:val="000000"/>
        </w:rPr>
        <w:t>standards. For</w:t>
      </w:r>
      <w:r w:rsidR="00217014" w:rsidRPr="008B4F37">
        <w:rPr>
          <w:color w:val="000000"/>
        </w:rPr>
        <w:t xml:space="preserve"> ensuring our services to </w:t>
      </w:r>
      <w:r w:rsidR="00E20F7C">
        <w:rPr>
          <w:color w:val="000000"/>
        </w:rPr>
        <w:t>Y</w:t>
      </w:r>
      <w:r w:rsidR="00217014" w:rsidRPr="008B4F37">
        <w:rPr>
          <w:color w:val="000000"/>
        </w:rPr>
        <w:t xml:space="preserve">ou, we may need to use the information You provide us. The privacy policy </w:t>
      </w:r>
      <w:r w:rsidR="003057B6">
        <w:rPr>
          <w:color w:val="000000"/>
        </w:rPr>
        <w:t>entails</w:t>
      </w:r>
      <w:r w:rsidR="00217014" w:rsidRPr="008B4F37">
        <w:rPr>
          <w:color w:val="000000"/>
        </w:rPr>
        <w:t xml:space="preserve"> </w:t>
      </w:r>
      <w:r w:rsidR="00E20F7C">
        <w:rPr>
          <w:color w:val="000000"/>
        </w:rPr>
        <w:t>Y</w:t>
      </w:r>
      <w:r w:rsidR="00217014" w:rsidRPr="008B4F37">
        <w:rPr>
          <w:color w:val="000000"/>
        </w:rPr>
        <w:t>our use of the application ‘</w:t>
      </w:r>
      <w:proofErr w:type="spellStart"/>
      <w:r w:rsidR="00217014" w:rsidRPr="008B4F37">
        <w:rPr>
          <w:color w:val="000000"/>
        </w:rPr>
        <w:t>Akkhor</w:t>
      </w:r>
      <w:proofErr w:type="spellEnd"/>
      <w:r w:rsidR="00217014" w:rsidRPr="008B4F37">
        <w:rPr>
          <w:color w:val="000000"/>
        </w:rPr>
        <w:t>’</w:t>
      </w:r>
      <w:r w:rsidR="00F43BCC" w:rsidRPr="008B4F37">
        <w:rPr>
          <w:color w:val="000000"/>
        </w:rPr>
        <w:t>,</w:t>
      </w:r>
      <w:r w:rsidR="003057B6" w:rsidRPr="003057B6">
        <w:rPr>
          <w:color w:val="000000"/>
        </w:rPr>
        <w:t xml:space="preserve"> </w:t>
      </w:r>
      <w:r w:rsidR="003057B6" w:rsidRPr="008B4F37">
        <w:rPr>
          <w:color w:val="000000"/>
        </w:rPr>
        <w:t>the website</w:t>
      </w:r>
      <w:r w:rsidR="003057B6">
        <w:rPr>
          <w:color w:val="000000"/>
        </w:rPr>
        <w:t xml:space="preserve"> </w:t>
      </w:r>
      <w:r w:rsidR="00F43BCC">
        <w:rPr>
          <w:color w:val="000000"/>
        </w:rPr>
        <w:t>(</w:t>
      </w:r>
      <w:r w:rsidR="003057B6" w:rsidRPr="008B4F37">
        <w:rPr>
          <w:color w:val="000000"/>
        </w:rPr>
        <w:t>https://akkhorbd.com</w:t>
      </w:r>
      <w:r w:rsidR="00F43BCC">
        <w:rPr>
          <w:color w:val="000000"/>
        </w:rPr>
        <w:t>)</w:t>
      </w:r>
      <w:r w:rsidR="00217014" w:rsidRPr="008B4F37">
        <w:rPr>
          <w:color w:val="000000"/>
        </w:rPr>
        <w:t xml:space="preserve"> and the associated products and services. </w:t>
      </w:r>
      <w:r w:rsidR="000878F8" w:rsidRPr="008B4F37">
        <w:rPr>
          <w:color w:val="000000"/>
        </w:rPr>
        <w:t>Use</w:t>
      </w:r>
      <w:r w:rsidR="00217014" w:rsidRPr="008B4F37">
        <w:rPr>
          <w:color w:val="000000"/>
        </w:rPr>
        <w:t xml:space="preserve"> of application, the website and other production services will signify your acceptance of the terms and conditions of the </w:t>
      </w:r>
      <w:r w:rsidR="000878F8" w:rsidRPr="008B4F37">
        <w:rPr>
          <w:color w:val="000000"/>
        </w:rPr>
        <w:t>company. For</w:t>
      </w:r>
      <w:r w:rsidR="00217014" w:rsidRPr="008B4F37">
        <w:rPr>
          <w:color w:val="000000"/>
        </w:rPr>
        <w:t xml:space="preserve"> ensuring all the users are aware of the terms and conditions of the company, we suggest </w:t>
      </w:r>
      <w:r w:rsidR="00A22915" w:rsidRPr="008B4F37">
        <w:rPr>
          <w:color w:val="000000"/>
        </w:rPr>
        <w:t>you</w:t>
      </w:r>
      <w:r w:rsidR="00217014" w:rsidRPr="008B4F37">
        <w:rPr>
          <w:color w:val="000000"/>
        </w:rPr>
        <w:t xml:space="preserve"> to read the privacy policy. </w:t>
      </w:r>
      <w:r w:rsidR="00A22915" w:rsidRPr="008B4F37">
        <w:rPr>
          <w:color w:val="000000"/>
        </w:rPr>
        <w:t>It</w:t>
      </w:r>
      <w:r w:rsidR="00217014" w:rsidRPr="008B4F37">
        <w:rPr>
          <w:color w:val="000000"/>
        </w:rPr>
        <w:t xml:space="preserve"> is a must to accept the terms and condition</w:t>
      </w:r>
      <w:r w:rsidR="003057B6">
        <w:rPr>
          <w:color w:val="000000"/>
        </w:rPr>
        <w:t>,</w:t>
      </w:r>
      <w:r w:rsidR="00F43BCC" w:rsidRPr="008B4F37">
        <w:rPr>
          <w:color w:val="000000"/>
        </w:rPr>
        <w:t> otherwise</w:t>
      </w:r>
      <w:r w:rsidR="00217014" w:rsidRPr="008B4F37">
        <w:rPr>
          <w:color w:val="000000"/>
        </w:rPr>
        <w:t xml:space="preserve"> You cannot use our services.</w:t>
      </w:r>
    </w:p>
    <w:p w:rsidR="005E557E" w:rsidRPr="005E557E" w:rsidRDefault="005E557E" w:rsidP="001D6B00">
      <w:pPr>
        <w:pStyle w:val="Heading2"/>
      </w:pPr>
      <w:r w:rsidRPr="005E557E">
        <w:t>Information Provided by the User:</w:t>
      </w:r>
    </w:p>
    <w:p w:rsidR="0051505F" w:rsidRPr="008B4F37" w:rsidRDefault="000878F8" w:rsidP="008B4F37">
      <w:pPr>
        <w:spacing w:after="0" w:line="360" w:lineRule="auto"/>
        <w:jc w:val="both"/>
        <w:rPr>
          <w:rFonts w:ascii="Times New Roman" w:hAnsi="Times New Roman" w:cs="Times New Roman"/>
          <w:sz w:val="24"/>
          <w:szCs w:val="24"/>
        </w:rPr>
      </w:pPr>
      <w:r w:rsidRPr="008B4F37">
        <w:rPr>
          <w:rFonts w:ascii="Times New Roman" w:eastAsia="Times New Roman" w:hAnsi="Times New Roman" w:cs="Times New Roman"/>
          <w:color w:val="000000"/>
          <w:sz w:val="24"/>
          <w:szCs w:val="24"/>
        </w:rPr>
        <w:t>When</w:t>
      </w:r>
      <w:r w:rsidR="005E557E" w:rsidRPr="008B4F37">
        <w:rPr>
          <w:rFonts w:ascii="Times New Roman" w:eastAsia="Times New Roman" w:hAnsi="Times New Roman" w:cs="Times New Roman"/>
          <w:color w:val="000000"/>
          <w:sz w:val="24"/>
          <w:szCs w:val="24"/>
        </w:rPr>
        <w:t xml:space="preserve"> you download or</w:t>
      </w:r>
      <w:r w:rsidR="005E557E" w:rsidRPr="008B4F37">
        <w:rPr>
          <w:rFonts w:ascii="Times New Roman" w:eastAsia="Times New Roman" w:hAnsi="Times New Roman" w:cs="Times New Roman"/>
          <w:b/>
          <w:bCs/>
          <w:color w:val="000000"/>
          <w:sz w:val="24"/>
          <w:szCs w:val="24"/>
        </w:rPr>
        <w:t xml:space="preserve"> </w:t>
      </w:r>
      <w:r w:rsidR="005E557E" w:rsidRPr="008B4F37">
        <w:rPr>
          <w:rFonts w:ascii="Times New Roman" w:eastAsia="Times New Roman" w:hAnsi="Times New Roman" w:cs="Times New Roman"/>
          <w:color w:val="000000"/>
          <w:sz w:val="24"/>
          <w:szCs w:val="24"/>
        </w:rPr>
        <w:t>register for application or service or purchase any product, the application, website and products or services</w:t>
      </w:r>
      <w:r w:rsidR="008D1EAE">
        <w:rPr>
          <w:rFonts w:ascii="Times New Roman" w:eastAsia="Times New Roman" w:hAnsi="Times New Roman" w:cs="Times New Roman"/>
          <w:color w:val="000000"/>
          <w:sz w:val="24"/>
          <w:szCs w:val="24"/>
        </w:rPr>
        <w:t>,</w:t>
      </w:r>
      <w:r w:rsidR="005E557E" w:rsidRPr="008B4F37">
        <w:rPr>
          <w:rFonts w:ascii="Times New Roman" w:eastAsia="Times New Roman" w:hAnsi="Times New Roman" w:cs="Times New Roman"/>
          <w:color w:val="000000"/>
          <w:sz w:val="24"/>
          <w:szCs w:val="24"/>
        </w:rPr>
        <w:t xml:space="preserve"> will obtain information provided by you. For the case of registering with us, You Usually need to provide (a) your name, email address, password, phone number and You</w:t>
      </w:r>
      <w:r w:rsidR="008D1EAE">
        <w:rPr>
          <w:rFonts w:ascii="Times New Roman" w:eastAsia="Times New Roman" w:hAnsi="Times New Roman" w:cs="Times New Roman"/>
          <w:color w:val="000000"/>
          <w:sz w:val="24"/>
          <w:szCs w:val="24"/>
        </w:rPr>
        <w:t>r</w:t>
      </w:r>
      <w:r w:rsidR="005E557E" w:rsidRPr="008B4F37">
        <w:rPr>
          <w:rFonts w:ascii="Times New Roman" w:eastAsia="Times New Roman" w:hAnsi="Times New Roman" w:cs="Times New Roman"/>
          <w:color w:val="000000"/>
          <w:sz w:val="24"/>
          <w:szCs w:val="24"/>
        </w:rPr>
        <w:t xml:space="preserve"> learning interest; (b) for making any purchase of services or products you provide us with your purchasing or transaction-related information; (c)</w:t>
      </w:r>
      <w:r w:rsidRPr="008B4F37">
        <w:rPr>
          <w:rFonts w:ascii="Times New Roman" w:eastAsia="Times New Roman" w:hAnsi="Times New Roman" w:cs="Times New Roman"/>
          <w:color w:val="000000"/>
          <w:sz w:val="24"/>
          <w:szCs w:val="24"/>
        </w:rPr>
        <w:t> information</w:t>
      </w:r>
      <w:r w:rsidR="005E557E" w:rsidRPr="008B4F37">
        <w:rPr>
          <w:rFonts w:ascii="Times New Roman" w:eastAsia="Times New Roman" w:hAnsi="Times New Roman" w:cs="Times New Roman"/>
          <w:color w:val="000000"/>
          <w:sz w:val="24"/>
          <w:szCs w:val="24"/>
        </w:rPr>
        <w:t xml:space="preserve"> You provide when contr</w:t>
      </w:r>
      <w:bookmarkStart w:id="0" w:name="_GoBack"/>
      <w:bookmarkEnd w:id="0"/>
      <w:r w:rsidR="005E557E" w:rsidRPr="008B4F37">
        <w:rPr>
          <w:rFonts w:ascii="Times New Roman" w:eastAsia="Times New Roman" w:hAnsi="Times New Roman" w:cs="Times New Roman"/>
          <w:color w:val="000000"/>
          <w:sz w:val="24"/>
          <w:szCs w:val="24"/>
        </w:rPr>
        <w:t xml:space="preserve">acting us, or email us regarding your specific query, participation in discussions or taking part in exams. We will collect </w:t>
      </w:r>
      <w:r w:rsidRPr="008B4F37">
        <w:rPr>
          <w:rFonts w:ascii="Times New Roman" w:eastAsia="Times New Roman" w:hAnsi="Times New Roman" w:cs="Times New Roman"/>
          <w:color w:val="000000"/>
          <w:sz w:val="24"/>
          <w:szCs w:val="24"/>
        </w:rPr>
        <w:t>this</w:t>
      </w:r>
      <w:r w:rsidR="005E557E" w:rsidRPr="008B4F37">
        <w:rPr>
          <w:rFonts w:ascii="Times New Roman" w:eastAsia="Times New Roman" w:hAnsi="Times New Roman" w:cs="Times New Roman"/>
          <w:color w:val="000000"/>
          <w:sz w:val="24"/>
          <w:szCs w:val="24"/>
        </w:rPr>
        <w:t xml:space="preserve"> information in a fair manner following laws. We may use this type of information </w:t>
      </w:r>
      <w:r w:rsidR="005E5F45">
        <w:rPr>
          <w:rFonts w:ascii="Times New Roman" w:eastAsia="Times New Roman" w:hAnsi="Times New Roman" w:cs="Times New Roman"/>
          <w:color w:val="000000"/>
          <w:sz w:val="24"/>
          <w:szCs w:val="24"/>
        </w:rPr>
        <w:t xml:space="preserve">for </w:t>
      </w:r>
      <w:r w:rsidR="005E557E" w:rsidRPr="008B4F37">
        <w:rPr>
          <w:rFonts w:ascii="Times New Roman" w:eastAsia="Times New Roman" w:hAnsi="Times New Roman" w:cs="Times New Roman"/>
          <w:color w:val="000000"/>
          <w:sz w:val="24"/>
          <w:szCs w:val="24"/>
        </w:rPr>
        <w:t xml:space="preserve">informing you regarding our </w:t>
      </w:r>
      <w:r w:rsidRPr="008B4F37">
        <w:rPr>
          <w:rFonts w:ascii="Times New Roman" w:eastAsia="Times New Roman" w:hAnsi="Times New Roman" w:cs="Times New Roman"/>
          <w:color w:val="000000"/>
          <w:sz w:val="24"/>
          <w:szCs w:val="24"/>
        </w:rPr>
        <w:t>services. We</w:t>
      </w:r>
      <w:r w:rsidR="005E557E" w:rsidRPr="008B4F37">
        <w:rPr>
          <w:rFonts w:ascii="Times New Roman" w:eastAsia="Times New Roman" w:hAnsi="Times New Roman" w:cs="Times New Roman"/>
          <w:color w:val="000000"/>
          <w:sz w:val="24"/>
          <w:szCs w:val="24"/>
        </w:rPr>
        <w:t xml:space="preserve"> will not differentiate between the users and</w:t>
      </w:r>
      <w:r w:rsidRPr="008B4F37">
        <w:rPr>
          <w:rFonts w:ascii="Times New Roman" w:eastAsia="Times New Roman" w:hAnsi="Times New Roman" w:cs="Times New Roman"/>
          <w:color w:val="000000"/>
          <w:sz w:val="24"/>
          <w:szCs w:val="24"/>
        </w:rPr>
        <w:t> for</w:t>
      </w:r>
      <w:r w:rsidR="005E557E" w:rsidRPr="008B4F37">
        <w:rPr>
          <w:rFonts w:ascii="Times New Roman" w:eastAsia="Times New Roman" w:hAnsi="Times New Roman" w:cs="Times New Roman"/>
          <w:color w:val="000000"/>
          <w:sz w:val="24"/>
          <w:szCs w:val="24"/>
        </w:rPr>
        <w:t xml:space="preserve"> ensuring the best services, we recommend you to provide your own credentials for logging in. We are required to use external Credit Card processing company for transaction of  bills for our products and services and these companies do not store retain or use any  personally identifying information of the users for any other reason.</w:t>
      </w:r>
    </w:p>
    <w:p w:rsidR="00373568" w:rsidRPr="00EB14CC" w:rsidRDefault="0002536E" w:rsidP="001D6B00">
      <w:pPr>
        <w:pStyle w:val="Heading2"/>
      </w:pPr>
      <w:r w:rsidRPr="00EB14CC">
        <w:t>Links to Other Websites</w:t>
      </w:r>
    </w:p>
    <w:p w:rsidR="00373568" w:rsidRPr="008B4F37" w:rsidRDefault="0002536E" w:rsidP="008B4F37">
      <w:pPr>
        <w:spacing w:after="0" w:line="360" w:lineRule="auto"/>
        <w:jc w:val="both"/>
        <w:rPr>
          <w:rFonts w:ascii="Times New Roman" w:hAnsi="Times New Roman" w:cs="Times New Roman"/>
          <w:sz w:val="24"/>
          <w:szCs w:val="24"/>
        </w:rPr>
      </w:pPr>
      <w:r w:rsidRPr="008B4F37">
        <w:rPr>
          <w:rFonts w:ascii="Times New Roman" w:hAnsi="Times New Roman" w:cs="Times New Roman"/>
          <w:sz w:val="24"/>
          <w:szCs w:val="24"/>
        </w:rPr>
        <w:t>Our Service may contain links to third-party websites or services that are not owned or controlled by the Company.</w:t>
      </w:r>
    </w:p>
    <w:p w:rsidR="00373568" w:rsidRPr="008B4F37" w:rsidRDefault="0002536E" w:rsidP="008B4F37">
      <w:pPr>
        <w:spacing w:after="0" w:line="360" w:lineRule="auto"/>
        <w:jc w:val="both"/>
        <w:rPr>
          <w:rFonts w:ascii="Times New Roman" w:hAnsi="Times New Roman" w:cs="Times New Roman"/>
          <w:sz w:val="24"/>
          <w:szCs w:val="24"/>
        </w:rPr>
      </w:pPr>
      <w:r w:rsidRPr="008B4F37">
        <w:rPr>
          <w:rFonts w:ascii="Times New Roman" w:hAnsi="Times New Roman" w:cs="Times New Roman"/>
          <w:sz w:val="24"/>
          <w:szCs w:val="24"/>
        </w:rPr>
        <w:lastRenderedPageBreak/>
        <w:t>The Company has no control over, and assumes no responsibility for the content, privacy policies, or practices of any third</w:t>
      </w:r>
      <w:r w:rsidR="00F05A9A">
        <w:rPr>
          <w:rFonts w:ascii="Times New Roman" w:hAnsi="Times New Roman" w:cs="Times New Roman"/>
          <w:sz w:val="24"/>
          <w:szCs w:val="24"/>
        </w:rPr>
        <w:t>-</w:t>
      </w:r>
      <w:r w:rsidRPr="008B4F37">
        <w:rPr>
          <w:rFonts w:ascii="Times New Roman" w:hAnsi="Times New Roman" w:cs="Times New Roman"/>
          <w:sz w:val="24"/>
          <w:szCs w:val="24"/>
        </w:rPr>
        <w:t>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rsidR="00373568" w:rsidRPr="008B4F37" w:rsidRDefault="0002536E" w:rsidP="008B4F37">
      <w:pPr>
        <w:spacing w:after="0" w:line="360" w:lineRule="auto"/>
        <w:jc w:val="both"/>
        <w:rPr>
          <w:rFonts w:ascii="Times New Roman" w:hAnsi="Times New Roman" w:cs="Times New Roman"/>
          <w:sz w:val="24"/>
          <w:szCs w:val="24"/>
        </w:rPr>
      </w:pPr>
      <w:r w:rsidRPr="008B4F37">
        <w:rPr>
          <w:rFonts w:ascii="Times New Roman" w:hAnsi="Times New Roman" w:cs="Times New Roman"/>
          <w:sz w:val="24"/>
          <w:szCs w:val="24"/>
        </w:rPr>
        <w:t>We strongly advise You to read the terms and conditions and privacy policies of any third-party web sites or services that You visit.</w:t>
      </w:r>
    </w:p>
    <w:p w:rsidR="00373568" w:rsidRPr="00EB14CC" w:rsidRDefault="0002536E" w:rsidP="001D6B00">
      <w:pPr>
        <w:pStyle w:val="Heading2"/>
      </w:pPr>
      <w:r w:rsidRPr="00EB14CC">
        <w:t>Termination</w:t>
      </w:r>
    </w:p>
    <w:p w:rsidR="00373568" w:rsidRPr="008B4F37" w:rsidRDefault="0002536E" w:rsidP="008B4F37">
      <w:pPr>
        <w:spacing w:after="0" w:line="360" w:lineRule="auto"/>
        <w:jc w:val="both"/>
        <w:rPr>
          <w:rFonts w:ascii="Times New Roman" w:hAnsi="Times New Roman" w:cs="Times New Roman"/>
          <w:sz w:val="24"/>
          <w:szCs w:val="24"/>
        </w:rPr>
      </w:pPr>
      <w:r w:rsidRPr="008B4F37">
        <w:rPr>
          <w:rFonts w:ascii="Times New Roman" w:hAnsi="Times New Roman" w:cs="Times New Roman"/>
          <w:sz w:val="24"/>
          <w:szCs w:val="24"/>
        </w:rPr>
        <w:t>We may terminate or suspend Your access immediately, without prior notice or liability, for any reason whatsoever, including without limitation if You breach these Terms and Conditions.</w:t>
      </w:r>
    </w:p>
    <w:p w:rsidR="00373568" w:rsidRPr="008B4F37" w:rsidRDefault="0002536E" w:rsidP="008B4F37">
      <w:pPr>
        <w:spacing w:after="0" w:line="360" w:lineRule="auto"/>
        <w:jc w:val="both"/>
        <w:rPr>
          <w:rFonts w:ascii="Times New Roman" w:hAnsi="Times New Roman" w:cs="Times New Roman"/>
          <w:sz w:val="24"/>
          <w:szCs w:val="24"/>
        </w:rPr>
      </w:pPr>
      <w:r w:rsidRPr="008B4F37">
        <w:rPr>
          <w:rFonts w:ascii="Times New Roman" w:hAnsi="Times New Roman" w:cs="Times New Roman"/>
          <w:sz w:val="24"/>
          <w:szCs w:val="24"/>
        </w:rPr>
        <w:t xml:space="preserve">Upon termination, </w:t>
      </w:r>
      <w:proofErr w:type="gramStart"/>
      <w:r w:rsidRPr="008B4F37">
        <w:rPr>
          <w:rFonts w:ascii="Times New Roman" w:hAnsi="Times New Roman" w:cs="Times New Roman"/>
          <w:sz w:val="24"/>
          <w:szCs w:val="24"/>
        </w:rPr>
        <w:t>Your</w:t>
      </w:r>
      <w:proofErr w:type="gramEnd"/>
      <w:r w:rsidRPr="008B4F37">
        <w:rPr>
          <w:rFonts w:ascii="Times New Roman" w:hAnsi="Times New Roman" w:cs="Times New Roman"/>
          <w:sz w:val="24"/>
          <w:szCs w:val="24"/>
        </w:rPr>
        <w:t xml:space="preserve"> right to use the Service will cease immediately.</w:t>
      </w:r>
    </w:p>
    <w:p w:rsidR="00373568" w:rsidRPr="00EB14CC" w:rsidRDefault="0002536E" w:rsidP="001D6B00">
      <w:pPr>
        <w:pStyle w:val="Heading2"/>
      </w:pPr>
      <w:r w:rsidRPr="00EB14CC">
        <w:t>Governing Law</w:t>
      </w:r>
    </w:p>
    <w:p w:rsidR="00373568" w:rsidRPr="008B4F37" w:rsidRDefault="0002536E" w:rsidP="008B4F37">
      <w:pPr>
        <w:spacing w:after="0" w:line="360" w:lineRule="auto"/>
        <w:jc w:val="both"/>
        <w:rPr>
          <w:rFonts w:ascii="Times New Roman" w:hAnsi="Times New Roman" w:cs="Times New Roman"/>
          <w:sz w:val="24"/>
          <w:szCs w:val="24"/>
        </w:rPr>
      </w:pPr>
      <w:r w:rsidRPr="008B4F37">
        <w:rPr>
          <w:rFonts w:ascii="Times New Roman" w:hAnsi="Times New Roman" w:cs="Times New Roman"/>
          <w:sz w:val="24"/>
          <w:szCs w:val="24"/>
        </w:rPr>
        <w:t>The laws of the Country, excluding its conflicts of law rules, shall govern this Terms and Your use of the Service. Your use of the Application may be subject to other local, state, national, or international laws</w:t>
      </w:r>
      <w:r w:rsidR="005E5F45">
        <w:rPr>
          <w:rFonts w:ascii="Times New Roman" w:hAnsi="Times New Roman" w:cs="Times New Roman"/>
          <w:sz w:val="24"/>
          <w:szCs w:val="24"/>
        </w:rPr>
        <w:t xml:space="preserve"> as well</w:t>
      </w:r>
      <w:r w:rsidRPr="008B4F37">
        <w:rPr>
          <w:rFonts w:ascii="Times New Roman" w:hAnsi="Times New Roman" w:cs="Times New Roman"/>
          <w:sz w:val="24"/>
          <w:szCs w:val="24"/>
        </w:rPr>
        <w:t>.</w:t>
      </w:r>
    </w:p>
    <w:p w:rsidR="00373568" w:rsidRPr="00EB14CC" w:rsidRDefault="0002536E" w:rsidP="001D6B00">
      <w:pPr>
        <w:pStyle w:val="Heading2"/>
      </w:pPr>
      <w:r w:rsidRPr="00EB14CC">
        <w:t>Disputes Resolution</w:t>
      </w:r>
    </w:p>
    <w:p w:rsidR="00373568" w:rsidRPr="008B4F37" w:rsidRDefault="0002536E" w:rsidP="008B4F37">
      <w:pPr>
        <w:spacing w:after="0" w:line="360" w:lineRule="auto"/>
        <w:jc w:val="both"/>
        <w:rPr>
          <w:rFonts w:ascii="Times New Roman" w:hAnsi="Times New Roman" w:cs="Times New Roman"/>
          <w:sz w:val="24"/>
          <w:szCs w:val="24"/>
        </w:rPr>
      </w:pPr>
      <w:r w:rsidRPr="008B4F37">
        <w:rPr>
          <w:rFonts w:ascii="Times New Roman" w:hAnsi="Times New Roman" w:cs="Times New Roman"/>
          <w:sz w:val="24"/>
          <w:szCs w:val="24"/>
        </w:rPr>
        <w:t xml:space="preserve">If You have any concern or dispute about the Service, </w:t>
      </w:r>
      <w:proofErr w:type="gramStart"/>
      <w:r w:rsidRPr="008B4F37">
        <w:rPr>
          <w:rFonts w:ascii="Times New Roman" w:hAnsi="Times New Roman" w:cs="Times New Roman"/>
          <w:sz w:val="24"/>
          <w:szCs w:val="24"/>
        </w:rPr>
        <w:t>You</w:t>
      </w:r>
      <w:proofErr w:type="gramEnd"/>
      <w:r w:rsidRPr="008B4F37">
        <w:rPr>
          <w:rFonts w:ascii="Times New Roman" w:hAnsi="Times New Roman" w:cs="Times New Roman"/>
          <w:sz w:val="24"/>
          <w:szCs w:val="24"/>
        </w:rPr>
        <w:t xml:space="preserve"> </w:t>
      </w:r>
      <w:r w:rsidR="005E5F45">
        <w:rPr>
          <w:rFonts w:ascii="Times New Roman" w:hAnsi="Times New Roman" w:cs="Times New Roman"/>
          <w:sz w:val="24"/>
          <w:szCs w:val="24"/>
        </w:rPr>
        <w:t>can</w:t>
      </w:r>
      <w:r w:rsidRPr="008B4F37">
        <w:rPr>
          <w:rFonts w:ascii="Times New Roman" w:hAnsi="Times New Roman" w:cs="Times New Roman"/>
          <w:sz w:val="24"/>
          <w:szCs w:val="24"/>
        </w:rPr>
        <w:t xml:space="preserve"> try to resolve the dispute infor</w:t>
      </w:r>
      <w:r w:rsidR="002C7BFA" w:rsidRPr="008B4F37">
        <w:rPr>
          <w:rFonts w:ascii="Times New Roman" w:hAnsi="Times New Roman" w:cs="Times New Roman"/>
          <w:sz w:val="24"/>
          <w:szCs w:val="24"/>
        </w:rPr>
        <w:t>mally by contacting the Company through mail.</w:t>
      </w:r>
    </w:p>
    <w:p w:rsidR="00373568" w:rsidRPr="00EB14CC" w:rsidRDefault="0002536E" w:rsidP="001D6B00">
      <w:pPr>
        <w:pStyle w:val="Heading2"/>
      </w:pPr>
      <w:r w:rsidRPr="00EB14CC">
        <w:t>Translation Interpretation</w:t>
      </w:r>
    </w:p>
    <w:p w:rsidR="00373568" w:rsidRPr="008B4F37" w:rsidRDefault="0002536E" w:rsidP="008B4F37">
      <w:pPr>
        <w:spacing w:after="0" w:line="360" w:lineRule="auto"/>
        <w:jc w:val="both"/>
        <w:rPr>
          <w:rFonts w:ascii="Times New Roman" w:hAnsi="Times New Roman" w:cs="Times New Roman"/>
          <w:sz w:val="24"/>
          <w:szCs w:val="24"/>
        </w:rPr>
      </w:pPr>
      <w:r w:rsidRPr="008B4F37">
        <w:rPr>
          <w:rFonts w:ascii="Times New Roman" w:hAnsi="Times New Roman" w:cs="Times New Roman"/>
          <w:sz w:val="24"/>
          <w:szCs w:val="24"/>
        </w:rPr>
        <w:t xml:space="preserve">These Terms and Conditions may have been translated if </w:t>
      </w:r>
      <w:r w:rsidR="00BC74C1" w:rsidRPr="008B4F37">
        <w:rPr>
          <w:rFonts w:ascii="Times New Roman" w:hAnsi="Times New Roman" w:cs="Times New Roman"/>
          <w:sz w:val="24"/>
          <w:szCs w:val="24"/>
        </w:rPr>
        <w:t>we</w:t>
      </w:r>
      <w:r w:rsidRPr="008B4F37">
        <w:rPr>
          <w:rFonts w:ascii="Times New Roman" w:hAnsi="Times New Roman" w:cs="Times New Roman"/>
          <w:sz w:val="24"/>
          <w:szCs w:val="24"/>
        </w:rPr>
        <w:t xml:space="preserve"> have made them available to You on </w:t>
      </w:r>
      <w:r w:rsidR="00F05A9A">
        <w:rPr>
          <w:rFonts w:ascii="Times New Roman" w:hAnsi="Times New Roman" w:cs="Times New Roman"/>
          <w:sz w:val="24"/>
          <w:szCs w:val="24"/>
        </w:rPr>
        <w:t>O</w:t>
      </w:r>
      <w:r w:rsidRPr="008B4F37">
        <w:rPr>
          <w:rFonts w:ascii="Times New Roman" w:hAnsi="Times New Roman" w:cs="Times New Roman"/>
          <w:sz w:val="24"/>
          <w:szCs w:val="24"/>
        </w:rPr>
        <w:t>ur Service. You agree that the original English text shall prevail in the case of a dispute.</w:t>
      </w:r>
    </w:p>
    <w:p w:rsidR="00373568" w:rsidRPr="00EB14CC" w:rsidRDefault="0002536E" w:rsidP="001D6B00">
      <w:pPr>
        <w:pStyle w:val="Heading2"/>
      </w:pPr>
      <w:r w:rsidRPr="00EB14CC">
        <w:t>Changes to These Terms and Conditions</w:t>
      </w:r>
    </w:p>
    <w:p w:rsidR="00373568" w:rsidRPr="008B4F37" w:rsidRDefault="0002536E" w:rsidP="008B4F37">
      <w:pPr>
        <w:spacing w:after="0" w:line="360" w:lineRule="auto"/>
        <w:jc w:val="both"/>
        <w:rPr>
          <w:rFonts w:ascii="Times New Roman" w:hAnsi="Times New Roman" w:cs="Times New Roman"/>
          <w:sz w:val="24"/>
          <w:szCs w:val="24"/>
        </w:rPr>
      </w:pPr>
      <w:r w:rsidRPr="008B4F37">
        <w:rPr>
          <w:rFonts w:ascii="Times New Roman" w:hAnsi="Times New Roman" w:cs="Times New Roman"/>
          <w:sz w:val="24"/>
          <w:szCs w:val="24"/>
        </w:rPr>
        <w:t xml:space="preserve">We reserve the right, at </w:t>
      </w:r>
      <w:r w:rsidR="00F05A9A">
        <w:rPr>
          <w:rFonts w:ascii="Times New Roman" w:hAnsi="Times New Roman" w:cs="Times New Roman"/>
          <w:sz w:val="24"/>
          <w:szCs w:val="24"/>
        </w:rPr>
        <w:t>O</w:t>
      </w:r>
      <w:r w:rsidR="00AA0A34" w:rsidRPr="008B4F37">
        <w:rPr>
          <w:rFonts w:ascii="Times New Roman" w:hAnsi="Times New Roman" w:cs="Times New Roman"/>
          <w:sz w:val="24"/>
          <w:szCs w:val="24"/>
        </w:rPr>
        <w:t>ur</w:t>
      </w:r>
      <w:r w:rsidRPr="008B4F37">
        <w:rPr>
          <w:rFonts w:ascii="Times New Roman" w:hAnsi="Times New Roman" w:cs="Times New Roman"/>
          <w:sz w:val="24"/>
          <w:szCs w:val="24"/>
        </w:rPr>
        <w:t xml:space="preserve"> sole discretion, to modify or replace these Terms at any time. If a revision is </w:t>
      </w:r>
      <w:r w:rsidR="00AA0A34">
        <w:rPr>
          <w:rFonts w:ascii="Times New Roman" w:hAnsi="Times New Roman" w:cs="Times New Roman"/>
          <w:sz w:val="24"/>
          <w:szCs w:val="24"/>
        </w:rPr>
        <w:t>necessary, w</w:t>
      </w:r>
      <w:r w:rsidRPr="008B4F37">
        <w:rPr>
          <w:rFonts w:ascii="Times New Roman" w:hAnsi="Times New Roman" w:cs="Times New Roman"/>
          <w:sz w:val="24"/>
          <w:szCs w:val="24"/>
        </w:rPr>
        <w:t xml:space="preserve">e will </w:t>
      </w:r>
      <w:r w:rsidR="00393FCF" w:rsidRPr="008B4F37">
        <w:rPr>
          <w:rFonts w:ascii="Times New Roman" w:hAnsi="Times New Roman" w:cs="Times New Roman"/>
          <w:sz w:val="24"/>
          <w:szCs w:val="24"/>
        </w:rPr>
        <w:t>not notify You for the case of changing the terms and conditions or</w:t>
      </w:r>
      <w:r w:rsidRPr="008B4F37">
        <w:rPr>
          <w:rFonts w:ascii="Times New Roman" w:hAnsi="Times New Roman" w:cs="Times New Roman"/>
          <w:sz w:val="24"/>
          <w:szCs w:val="24"/>
        </w:rPr>
        <w:t xml:space="preserve"> any new terms taking effect. What constitutes a material change will be determined at </w:t>
      </w:r>
      <w:r w:rsidR="00E20F7C">
        <w:rPr>
          <w:rFonts w:ascii="Times New Roman" w:hAnsi="Times New Roman" w:cs="Times New Roman"/>
          <w:sz w:val="24"/>
          <w:szCs w:val="24"/>
        </w:rPr>
        <w:t>O</w:t>
      </w:r>
      <w:r w:rsidR="00AA0A34" w:rsidRPr="008B4F37">
        <w:rPr>
          <w:rFonts w:ascii="Times New Roman" w:hAnsi="Times New Roman" w:cs="Times New Roman"/>
          <w:sz w:val="24"/>
          <w:szCs w:val="24"/>
        </w:rPr>
        <w:t>ur</w:t>
      </w:r>
      <w:r w:rsidRPr="008B4F37">
        <w:rPr>
          <w:rFonts w:ascii="Times New Roman" w:hAnsi="Times New Roman" w:cs="Times New Roman"/>
          <w:sz w:val="24"/>
          <w:szCs w:val="24"/>
        </w:rPr>
        <w:t xml:space="preserve"> sole discretion.</w:t>
      </w:r>
    </w:p>
    <w:p w:rsidR="00373568" w:rsidRPr="008B4F37" w:rsidRDefault="0002536E" w:rsidP="008B4F37">
      <w:pPr>
        <w:spacing w:after="0" w:line="360" w:lineRule="auto"/>
        <w:jc w:val="both"/>
        <w:rPr>
          <w:rFonts w:ascii="Times New Roman" w:hAnsi="Times New Roman" w:cs="Times New Roman"/>
          <w:sz w:val="24"/>
          <w:szCs w:val="24"/>
        </w:rPr>
      </w:pPr>
      <w:r w:rsidRPr="008B4F37">
        <w:rPr>
          <w:rFonts w:ascii="Times New Roman" w:hAnsi="Times New Roman" w:cs="Times New Roman"/>
          <w:sz w:val="24"/>
          <w:szCs w:val="24"/>
        </w:rPr>
        <w:lastRenderedPageBreak/>
        <w:t xml:space="preserve">By continuing to access or use Our Service after those revisions become effective, </w:t>
      </w:r>
      <w:proofErr w:type="gramStart"/>
      <w:r w:rsidRPr="008B4F37">
        <w:rPr>
          <w:rFonts w:ascii="Times New Roman" w:hAnsi="Times New Roman" w:cs="Times New Roman"/>
          <w:sz w:val="24"/>
          <w:szCs w:val="24"/>
        </w:rPr>
        <w:t>You</w:t>
      </w:r>
      <w:proofErr w:type="gramEnd"/>
      <w:r w:rsidRPr="008B4F37">
        <w:rPr>
          <w:rFonts w:ascii="Times New Roman" w:hAnsi="Times New Roman" w:cs="Times New Roman"/>
          <w:sz w:val="24"/>
          <w:szCs w:val="24"/>
        </w:rPr>
        <w:t xml:space="preserve"> agree to be bound by the revised terms. If You do not agree to the new terms, in whole or in part, please stop using the website and the Service.</w:t>
      </w:r>
    </w:p>
    <w:p w:rsidR="00AA0A34" w:rsidRDefault="0002536E" w:rsidP="001D6B00">
      <w:pPr>
        <w:pStyle w:val="Heading2"/>
      </w:pPr>
      <w:r w:rsidRPr="008B4F37">
        <w:t>Payment D</w:t>
      </w:r>
      <w:r w:rsidR="009A6B43" w:rsidRPr="008B4F37">
        <w:t xml:space="preserve">etails:  </w:t>
      </w:r>
    </w:p>
    <w:p w:rsidR="009A6B43" w:rsidRPr="008B4F37" w:rsidRDefault="00AA0A34" w:rsidP="008B4F37">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w:t>
      </w:r>
      <w:r w:rsidR="009A6B43" w:rsidRPr="008B4F37">
        <w:rPr>
          <w:rFonts w:ascii="Times New Roman" w:hAnsi="Times New Roman" w:cs="Times New Roman"/>
          <w:color w:val="000000"/>
          <w:sz w:val="24"/>
          <w:szCs w:val="24"/>
        </w:rPr>
        <w:t>n respect to any credit card or other payment</w:t>
      </w:r>
      <w:r w:rsidR="00EB14CC" w:rsidRPr="008B4F37">
        <w:rPr>
          <w:rFonts w:ascii="Times New Roman" w:hAnsi="Times New Roman" w:cs="Times New Roman"/>
          <w:color w:val="000000"/>
          <w:sz w:val="24"/>
          <w:szCs w:val="24"/>
        </w:rPr>
        <w:t> processing</w:t>
      </w:r>
      <w:r w:rsidR="009A6B43" w:rsidRPr="008B4F37">
        <w:rPr>
          <w:rFonts w:ascii="Times New Roman" w:hAnsi="Times New Roman" w:cs="Times New Roman"/>
          <w:color w:val="000000"/>
          <w:sz w:val="24"/>
          <w:szCs w:val="24"/>
        </w:rPr>
        <w:t xml:space="preserve"> details you have provided us, we can </w:t>
      </w:r>
      <w:r w:rsidR="005E5F45">
        <w:rPr>
          <w:rFonts w:ascii="Times New Roman" w:hAnsi="Times New Roman" w:cs="Times New Roman"/>
          <w:color w:val="000000"/>
          <w:sz w:val="24"/>
          <w:szCs w:val="24"/>
        </w:rPr>
        <w:t>ensure</w:t>
      </w:r>
      <w:r w:rsidR="009A6B43" w:rsidRPr="008B4F37">
        <w:rPr>
          <w:rFonts w:ascii="Times New Roman" w:hAnsi="Times New Roman" w:cs="Times New Roman"/>
          <w:color w:val="000000"/>
          <w:sz w:val="24"/>
          <w:szCs w:val="24"/>
        </w:rPr>
        <w:t xml:space="preserve"> that this confidential information will be stored in the most secure manner possible.</w:t>
      </w:r>
    </w:p>
    <w:p w:rsidR="00DA0B0D" w:rsidRPr="00DA0B0D" w:rsidRDefault="00DA0B0D" w:rsidP="001D6B00">
      <w:pPr>
        <w:pStyle w:val="Heading2"/>
      </w:pPr>
      <w:r w:rsidRPr="00DA0B0D">
        <w:t>Alerts: </w:t>
      </w:r>
    </w:p>
    <w:p w:rsidR="00DA0B0D" w:rsidRPr="00DA0B0D" w:rsidRDefault="00B30A4C" w:rsidP="008B4F3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We may</w:t>
      </w:r>
      <w:r w:rsidR="00DA0B0D" w:rsidRPr="00DA0B0D">
        <w:rPr>
          <w:rFonts w:ascii="Times New Roman" w:eastAsia="Times New Roman" w:hAnsi="Times New Roman" w:cs="Times New Roman"/>
          <w:color w:val="000000"/>
          <w:sz w:val="24"/>
          <w:szCs w:val="24"/>
        </w:rPr>
        <w:t xml:space="preserve"> </w:t>
      </w:r>
      <w:r w:rsidR="00312040" w:rsidRPr="00DA0B0D">
        <w:rPr>
          <w:rFonts w:ascii="Times New Roman" w:eastAsia="Times New Roman" w:hAnsi="Times New Roman" w:cs="Times New Roman"/>
          <w:color w:val="000000"/>
          <w:sz w:val="24"/>
          <w:szCs w:val="24"/>
        </w:rPr>
        <w:t>send</w:t>
      </w:r>
      <w:r w:rsidR="00AA0A34" w:rsidRPr="00DA0B0D">
        <w:rPr>
          <w:rFonts w:ascii="Times New Roman" w:eastAsia="Times New Roman" w:hAnsi="Times New Roman" w:cs="Times New Roman"/>
          <w:color w:val="000000"/>
          <w:sz w:val="24"/>
          <w:szCs w:val="24"/>
        </w:rPr>
        <w:t> email</w:t>
      </w:r>
      <w:r w:rsidR="00DA0B0D" w:rsidRPr="00DA0B0D">
        <w:rPr>
          <w:rFonts w:ascii="Times New Roman" w:eastAsia="Times New Roman" w:hAnsi="Times New Roman" w:cs="Times New Roman"/>
          <w:color w:val="000000"/>
          <w:sz w:val="24"/>
          <w:szCs w:val="24"/>
        </w:rPr>
        <w:t xml:space="preserve"> or SMS </w:t>
      </w:r>
      <w:r>
        <w:rPr>
          <w:rFonts w:ascii="Times New Roman" w:eastAsia="Times New Roman" w:hAnsi="Times New Roman" w:cs="Times New Roman"/>
          <w:color w:val="000000"/>
          <w:sz w:val="24"/>
          <w:szCs w:val="24"/>
        </w:rPr>
        <w:t xml:space="preserve">to You for </w:t>
      </w:r>
      <w:r w:rsidR="005E5F45">
        <w:rPr>
          <w:rFonts w:ascii="Times New Roman" w:eastAsia="Times New Roman" w:hAnsi="Times New Roman" w:cs="Times New Roman"/>
          <w:color w:val="000000"/>
          <w:sz w:val="24"/>
          <w:szCs w:val="24"/>
        </w:rPr>
        <w:t>notifying</w:t>
      </w:r>
      <w:r>
        <w:rPr>
          <w:rFonts w:ascii="Times New Roman" w:eastAsia="Times New Roman" w:hAnsi="Times New Roman" w:cs="Times New Roman"/>
          <w:color w:val="000000"/>
          <w:sz w:val="24"/>
          <w:szCs w:val="24"/>
        </w:rPr>
        <w:t xml:space="preserve"> about the</w:t>
      </w:r>
      <w:r w:rsidR="00DA0B0D" w:rsidRPr="00DA0B0D">
        <w:rPr>
          <w:rFonts w:ascii="Times New Roman" w:eastAsia="Times New Roman" w:hAnsi="Times New Roman" w:cs="Times New Roman"/>
          <w:color w:val="000000"/>
          <w:sz w:val="24"/>
          <w:szCs w:val="24"/>
        </w:rPr>
        <w:t xml:space="preserve"> new product or service offering that we think might be useful for you following </w:t>
      </w:r>
      <w:r w:rsidR="00E20F7C">
        <w:rPr>
          <w:rFonts w:ascii="Times New Roman" w:eastAsia="Times New Roman" w:hAnsi="Times New Roman" w:cs="Times New Roman"/>
          <w:color w:val="000000"/>
          <w:sz w:val="24"/>
          <w:szCs w:val="24"/>
        </w:rPr>
        <w:t>O</w:t>
      </w:r>
      <w:r w:rsidR="00DA0B0D" w:rsidRPr="00DA0B0D">
        <w:rPr>
          <w:rFonts w:ascii="Times New Roman" w:eastAsia="Times New Roman" w:hAnsi="Times New Roman" w:cs="Times New Roman"/>
          <w:color w:val="000000"/>
          <w:sz w:val="24"/>
          <w:szCs w:val="24"/>
        </w:rPr>
        <w:t>ur company policy.</w:t>
      </w:r>
    </w:p>
    <w:p w:rsidR="00DA0B0D" w:rsidRPr="00DA0B0D" w:rsidRDefault="00DA0B0D" w:rsidP="001D6B00">
      <w:pPr>
        <w:pStyle w:val="Heading2"/>
      </w:pPr>
      <w:r w:rsidRPr="00DA0B0D">
        <w:t>User communication: </w:t>
      </w:r>
    </w:p>
    <w:p w:rsidR="00DA0B0D" w:rsidRPr="008B4F37" w:rsidRDefault="00DA0B0D" w:rsidP="008B4F37">
      <w:pPr>
        <w:spacing w:after="0" w:line="360" w:lineRule="auto"/>
        <w:rPr>
          <w:rFonts w:ascii="Times New Roman" w:eastAsia="Times New Roman" w:hAnsi="Times New Roman" w:cs="Times New Roman"/>
          <w:sz w:val="24"/>
          <w:szCs w:val="24"/>
        </w:rPr>
      </w:pPr>
      <w:r w:rsidRPr="00DA0B0D">
        <w:rPr>
          <w:rFonts w:ascii="Times New Roman" w:eastAsia="Times New Roman" w:hAnsi="Times New Roman" w:cs="Times New Roman"/>
          <w:color w:val="000000"/>
          <w:sz w:val="24"/>
          <w:szCs w:val="24"/>
        </w:rPr>
        <w:t>We may retain some communication, when You send us an emai</w:t>
      </w:r>
      <w:r w:rsidR="00B30A4C">
        <w:rPr>
          <w:rFonts w:ascii="Times New Roman" w:eastAsia="Times New Roman" w:hAnsi="Times New Roman" w:cs="Times New Roman"/>
          <w:color w:val="000000"/>
          <w:sz w:val="24"/>
          <w:szCs w:val="24"/>
        </w:rPr>
        <w:t>l</w:t>
      </w:r>
      <w:r w:rsidR="005E5F45">
        <w:rPr>
          <w:rFonts w:ascii="Times New Roman" w:eastAsia="Times New Roman" w:hAnsi="Times New Roman" w:cs="Times New Roman"/>
          <w:color w:val="000000"/>
          <w:sz w:val="24"/>
          <w:szCs w:val="24"/>
        </w:rPr>
        <w:t>,</w:t>
      </w:r>
      <w:r w:rsidRPr="00DA0B0D">
        <w:rPr>
          <w:rFonts w:ascii="Times New Roman" w:eastAsia="Times New Roman" w:hAnsi="Times New Roman" w:cs="Times New Roman"/>
          <w:color w:val="000000"/>
          <w:sz w:val="24"/>
          <w:szCs w:val="24"/>
        </w:rPr>
        <w:t xml:space="preserve"> for answering your request, and improve the service quality. </w:t>
      </w:r>
    </w:p>
    <w:p w:rsidR="00373568" w:rsidRPr="00747730" w:rsidRDefault="0002536E" w:rsidP="001D6B00">
      <w:pPr>
        <w:pStyle w:val="Heading2"/>
      </w:pPr>
      <w:r w:rsidRPr="00747730">
        <w:t>Contact Us</w:t>
      </w:r>
    </w:p>
    <w:p w:rsidR="00373568" w:rsidRPr="008B4F37" w:rsidRDefault="0002536E" w:rsidP="008B4F37">
      <w:pPr>
        <w:spacing w:after="0" w:line="360" w:lineRule="auto"/>
        <w:jc w:val="both"/>
        <w:rPr>
          <w:rFonts w:ascii="Times New Roman" w:hAnsi="Times New Roman" w:cs="Times New Roman"/>
          <w:sz w:val="24"/>
          <w:szCs w:val="24"/>
        </w:rPr>
      </w:pPr>
      <w:r w:rsidRPr="008B4F37">
        <w:rPr>
          <w:rFonts w:ascii="Times New Roman" w:hAnsi="Times New Roman" w:cs="Times New Roman"/>
          <w:sz w:val="24"/>
          <w:szCs w:val="24"/>
        </w:rPr>
        <w:t>If you have any questions about these Terms and Conditions, You can contact us:</w:t>
      </w:r>
    </w:p>
    <w:p w:rsidR="00373568" w:rsidRPr="008B4F37" w:rsidRDefault="0002536E" w:rsidP="008B4F37">
      <w:pPr>
        <w:pStyle w:val="ListBullet"/>
        <w:spacing w:after="0" w:line="360" w:lineRule="auto"/>
        <w:jc w:val="both"/>
        <w:rPr>
          <w:rFonts w:ascii="Times New Roman" w:hAnsi="Times New Roman" w:cs="Times New Roman"/>
          <w:sz w:val="24"/>
          <w:szCs w:val="24"/>
        </w:rPr>
      </w:pPr>
      <w:r w:rsidRPr="008B4F37">
        <w:rPr>
          <w:rFonts w:ascii="Times New Roman" w:hAnsi="Times New Roman" w:cs="Times New Roman"/>
          <w:sz w:val="24"/>
          <w:szCs w:val="24"/>
        </w:rPr>
        <w:t>By email:</w:t>
      </w:r>
      <w:r w:rsidR="004F066C">
        <w:rPr>
          <w:rFonts w:ascii="Times New Roman" w:hAnsi="Times New Roman" w:cs="Times New Roman"/>
          <w:sz w:val="24"/>
          <w:szCs w:val="24"/>
        </w:rPr>
        <w:t xml:space="preserve"> contact@akkhorbd.com</w:t>
      </w:r>
    </w:p>
    <w:sectPr w:rsidR="00373568" w:rsidRPr="008B4F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Vrinda">
    <w:panose1 w:val="00000400000000000000"/>
    <w:charset w:val="01"/>
    <w:family w:val="roman"/>
    <w:pitch w:val="variable"/>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36E"/>
    <w:rsid w:val="0002540E"/>
    <w:rsid w:val="00034616"/>
    <w:rsid w:val="0006063C"/>
    <w:rsid w:val="000878F8"/>
    <w:rsid w:val="0015074B"/>
    <w:rsid w:val="001D6B00"/>
    <w:rsid w:val="00217014"/>
    <w:rsid w:val="0029639D"/>
    <w:rsid w:val="002C7BFA"/>
    <w:rsid w:val="003057B6"/>
    <w:rsid w:val="00312040"/>
    <w:rsid w:val="00326F90"/>
    <w:rsid w:val="00373568"/>
    <w:rsid w:val="00393FCF"/>
    <w:rsid w:val="00480177"/>
    <w:rsid w:val="004F066C"/>
    <w:rsid w:val="0051505F"/>
    <w:rsid w:val="005166C4"/>
    <w:rsid w:val="005E557E"/>
    <w:rsid w:val="005E5F45"/>
    <w:rsid w:val="00747730"/>
    <w:rsid w:val="008517D9"/>
    <w:rsid w:val="008A4B28"/>
    <w:rsid w:val="008B4F37"/>
    <w:rsid w:val="008B6061"/>
    <w:rsid w:val="008D1EAE"/>
    <w:rsid w:val="00957431"/>
    <w:rsid w:val="009A6B43"/>
    <w:rsid w:val="009D542E"/>
    <w:rsid w:val="00A22915"/>
    <w:rsid w:val="00A40547"/>
    <w:rsid w:val="00AA0A34"/>
    <w:rsid w:val="00AA1D8D"/>
    <w:rsid w:val="00B30A4C"/>
    <w:rsid w:val="00B47730"/>
    <w:rsid w:val="00B62F6D"/>
    <w:rsid w:val="00B96BB7"/>
    <w:rsid w:val="00BC74C1"/>
    <w:rsid w:val="00C5245A"/>
    <w:rsid w:val="00CA5D21"/>
    <w:rsid w:val="00CB0664"/>
    <w:rsid w:val="00CB387B"/>
    <w:rsid w:val="00D4792A"/>
    <w:rsid w:val="00DA0B0D"/>
    <w:rsid w:val="00E20F7C"/>
    <w:rsid w:val="00EB14CC"/>
    <w:rsid w:val="00F05A9A"/>
    <w:rsid w:val="00F23A2C"/>
    <w:rsid w:val="00F43B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723BF"/>
  <w14:defaultImageDpi w14:val="300"/>
  <w15:docId w15:val="{2060A011-90E8-4374-8D9E-C0FA6A44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017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 w:type="paragraph" w:styleId="NormalWeb">
    <w:name w:val="Normal (Web)"/>
    <w:basedOn w:val="Normal"/>
    <w:uiPriority w:val="99"/>
    <w:semiHidden/>
    <w:unhideWhenUsed/>
    <w:rsid w:val="005150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113391">
      <w:bodyDiv w:val="1"/>
      <w:marLeft w:val="0"/>
      <w:marRight w:val="0"/>
      <w:marTop w:val="0"/>
      <w:marBottom w:val="0"/>
      <w:divBdr>
        <w:top w:val="none" w:sz="0" w:space="0" w:color="auto"/>
        <w:left w:val="none" w:sz="0" w:space="0" w:color="auto"/>
        <w:bottom w:val="none" w:sz="0" w:space="0" w:color="auto"/>
        <w:right w:val="none" w:sz="0" w:space="0" w:color="auto"/>
      </w:divBdr>
    </w:div>
    <w:div w:id="904146183">
      <w:bodyDiv w:val="1"/>
      <w:marLeft w:val="0"/>
      <w:marRight w:val="0"/>
      <w:marTop w:val="0"/>
      <w:marBottom w:val="0"/>
      <w:divBdr>
        <w:top w:val="none" w:sz="0" w:space="0" w:color="auto"/>
        <w:left w:val="none" w:sz="0" w:space="0" w:color="auto"/>
        <w:bottom w:val="none" w:sz="0" w:space="0" w:color="auto"/>
        <w:right w:val="none" w:sz="0" w:space="0" w:color="auto"/>
      </w:divBdr>
    </w:div>
    <w:div w:id="1175874783">
      <w:bodyDiv w:val="1"/>
      <w:marLeft w:val="0"/>
      <w:marRight w:val="0"/>
      <w:marTop w:val="0"/>
      <w:marBottom w:val="0"/>
      <w:divBdr>
        <w:top w:val="none" w:sz="0" w:space="0" w:color="auto"/>
        <w:left w:val="none" w:sz="0" w:space="0" w:color="auto"/>
        <w:bottom w:val="none" w:sz="0" w:space="0" w:color="auto"/>
        <w:right w:val="none" w:sz="0" w:space="0" w:color="auto"/>
      </w:divBdr>
    </w:div>
    <w:div w:id="1823231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075B4-D5D6-4E85-9B65-32ED12D8D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5</Pages>
  <Words>1250</Words>
  <Characters>7125</Characters>
  <Application>Microsoft Office Word</Application>
  <DocSecurity>0</DocSecurity>
  <Lines>59</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8359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24</cp:revision>
  <dcterms:created xsi:type="dcterms:W3CDTF">2013-12-23T23:15:00Z</dcterms:created>
  <dcterms:modified xsi:type="dcterms:W3CDTF">2022-02-13T11:39:00Z</dcterms:modified>
  <cp:category/>
</cp:coreProperties>
</file>